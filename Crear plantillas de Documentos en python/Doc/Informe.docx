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CC">
    <v:background id="_x0000_s1025" o:bwmode="white" fillcolor="#ffc">
      <v:fill r:id="rId4" o:title="Pergamino" type="tile"/>
    </v:background>
  </w:background>
  <w:body>
    <w:p w14:paraId="7D9DFAF0" w14:textId="12507C03" w:rsidR="00C37961" w:rsidRPr="00824AD3" w:rsidRDefault="00000000" w:rsidP="00C37961">
      <w:pPr>
        <w:pStyle w:val="Ttulo"/>
        <w:rPr>
          <w:color w:val="8DB3E2" w:themeColor="text2" w:themeTint="66"/>
          <w:sz w:val="52"/>
          <w:szCs w:val="52"/>
          <w:lang w:val="es-PE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2">
                <w14:lumMod w14:val="40000"/>
                <w14:lumOff w14:val="60000"/>
              </w14:schemeClr>
            </w14:solidFill>
            <w14:prstDash w14:val="solid"/>
            <w14:bevel/>
          </w14:textOutline>
        </w:rPr>
      </w:pPr>
      <w:r w:rsidRPr="00824AD3">
        <w:rPr>
          <w:color w:val="8DB3E2" w:themeColor="text2" w:themeTint="66"/>
          <w:sz w:val="52"/>
          <w:szCs w:val="52"/>
          <w:lang w:val="es-PE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2">
                <w14:lumMod w14:val="40000"/>
                <w14:lumOff w14:val="60000"/>
              </w14:schemeClr>
            </w14:solidFill>
            <w14:prstDash w14:val="solid"/>
            <w14:bevel/>
          </w14:textOutline>
        </w:rPr>
        <w:t xml:space="preserve">Informe</w:t>
      </w:r>
      <w:r w:rsidR="00C37961" w:rsidRPr="00824AD3">
        <w:rPr>
          <w:color w:val="8DB3E2" w:themeColor="text2" w:themeTint="66"/>
          <w:sz w:val="52"/>
          <w:szCs w:val="52"/>
          <w:lang w:val="es-PE"/>
          <w14:glow w14:rad="63500">
            <w14:schemeClr w14:val="accent1">
              <w14:alpha w14:val="60000"/>
              <w14:satMod w14:val="175000"/>
            </w14:schemeClr>
          </w14:glow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solidFill>
              <w14:schemeClr w14:val="tx2">
                <w14:lumMod w14:val="40000"/>
                <w14:lumOff w14:val="60000"/>
              </w14:schemeClr>
            </w14:solidFill>
            <w14:prstDash w14:val="solid"/>
            <w14:bevel/>
          </w14:textOutline>
        </w:rPr>
        <w:t xml:space="preserve"> </w:t>
      </w:r>
    </w:p>
    <w:p w14:paraId="4F7D47A9" w14:textId="77777777" w:rsidR="009860C9" w:rsidRPr="00824AD3" w:rsidRDefault="009860C9">
      <w:pPr>
        <w:rPr>
          <w:lang w:val="es-PE"/>
        </w:rPr>
      </w:pPr>
    </w:p>
    <w:p w14:paraId="0D481AD1" w14:textId="077ADE72" w:rsidR="00670E9B" w:rsidRPr="00824AD3" w:rsidRDefault="00000000">
      <w:pPr>
        <w:rPr>
          <w:sz w:val="22"/>
          <w:szCs w:val="22"/>
          <w:lang w:val="es-PE"/>
        </w:rPr>
      </w:pPr>
      <w:r w:rsidRPr="00824AD3">
        <w:rPr>
          <w:sz w:val="22"/>
          <w:szCs w:val="22"/>
          <w:lang w:val="es-PE"/>
        </w:rPr>
        <w:t xml:space="preserve">Fecha: </w:t>
      </w:r>
      <w:r w:rsidR="00C37961" w:rsidRPr="00824AD3">
        <w:rPr>
          <w:sz w:val="22"/>
          <w:szCs w:val="22"/>
          <w:lang w:val="es-PE"/>
        </w:rPr>
        <w:t xml:space="preserve"/>
      </w:r>
    </w:p>
    <w:p w14:paraId="22397B86" w14:textId="168D4F1E" w:rsidR="00670E9B" w:rsidRPr="00824AD3" w:rsidRDefault="00000000">
      <w:pPr>
        <w:rPr>
          <w:sz w:val="22"/>
          <w:szCs w:val="22"/>
          <w:lang w:val="es-PE"/>
        </w:rPr>
      </w:pPr>
      <w:r w:rsidRPr="00824AD3">
        <w:rPr>
          <w:sz w:val="22"/>
          <w:szCs w:val="22"/>
          <w:lang w:val="es-PE"/>
        </w:rPr>
        <w:t xml:space="preserve">Para: </w:t>
      </w:r>
      <w:r w:rsidR="00C37961" w:rsidRPr="00824AD3">
        <w:rPr>
          <w:sz w:val="22"/>
          <w:szCs w:val="22"/>
          <w:lang w:val="es-PE"/>
        </w:rPr>
        <w:t xml:space="preserve"/>
      </w:r>
    </w:p>
    <w:p w14:paraId="124494FB" w14:textId="1E7A40D5" w:rsidR="00670E9B" w:rsidRPr="00824AD3" w:rsidRDefault="00000000">
      <w:pPr>
        <w:rPr>
          <w:sz w:val="22"/>
          <w:szCs w:val="22"/>
          <w:lang w:val="es-PE"/>
        </w:rPr>
      </w:pPr>
      <w:r w:rsidRPr="00824AD3">
        <w:rPr>
          <w:sz w:val="22"/>
          <w:szCs w:val="22"/>
          <w:lang w:val="es-PE"/>
        </w:rPr>
        <w:t xml:space="preserve">De: </w:t>
      </w:r>
      <w:r w:rsidR="00C37961" w:rsidRPr="00824AD3">
        <w:rPr>
          <w:sz w:val="22"/>
          <w:szCs w:val="22"/>
          <w:lang w:val="es-PE"/>
        </w:rPr>
        <w:t xml:space="preserve"/>
      </w:r>
    </w:p>
    <w:p w14:paraId="6C1417BB" w14:textId="0DCB8922" w:rsidR="00670E9B" w:rsidRPr="00824AD3" w:rsidRDefault="00000000">
      <w:pPr>
        <w:rPr>
          <w:sz w:val="22"/>
          <w:szCs w:val="22"/>
          <w:lang w:val="es-PE"/>
        </w:rPr>
      </w:pPr>
      <w:r w:rsidRPr="00824AD3">
        <w:rPr>
          <w:sz w:val="22"/>
          <w:szCs w:val="22"/>
          <w:lang w:val="es-PE"/>
        </w:rPr>
        <w:t xml:space="preserve">Asunto: </w:t>
      </w:r>
      <w:r w:rsidR="00C37961" w:rsidRPr="00824AD3">
        <w:rPr>
          <w:sz w:val="22"/>
          <w:szCs w:val="22"/>
          <w:lang w:val="es-PE"/>
        </w:rPr>
        <w:t xml:space="preserve"/>
      </w:r>
    </w:p>
    <w:p w14:paraId="59DF43C3" w14:textId="77777777" w:rsidR="00670E9B" w:rsidRPr="00824AD3" w:rsidRDefault="00000000">
      <w:pPr>
        <w:pStyle w:val="Ttulo1"/>
        <w:rPr>
          <w:lang w:val="es-PE"/>
        </w:rPr>
      </w:pPr>
      <w:r w:rsidRPr="00824AD3">
        <w:rPr>
          <w:lang w:val="es-PE"/>
        </w:rPr>
        <w:t>Introducción:</w:t>
      </w:r>
    </w:p>
    <w:p w14:paraId="65378028" w14:textId="65FF2BC9" w:rsidR="00670E9B" w:rsidRPr="00824AD3" w:rsidRDefault="00000000">
      <w:pPr>
        <w:rPr>
          <w:sz w:val="22"/>
          <w:szCs w:val="22"/>
          <w:lang w:val="es-PE"/>
        </w:rPr>
      </w:pPr>
      <w:r w:rsidRPr="00824AD3">
        <w:rPr>
          <w:sz w:val="22"/>
          <w:szCs w:val="22"/>
          <w:lang w:val="es-PE"/>
        </w:rPr>
        <w:t xml:space="preserve">El presente informe tiene como objetivo detallar</w:t>
      </w:r>
      <w:r w:rsidR="00C37961" w:rsidRPr="00824AD3">
        <w:rPr>
          <w:sz w:val="22"/>
          <w:szCs w:val="22"/>
          <w:lang w:val="es-PE"/>
        </w:rPr>
        <w:t xml:space="preserve"> </w:t>
      </w:r>
      <w:r w:rsidRPr="00824AD3">
        <w:rPr>
          <w:sz w:val="22"/>
          <w:szCs w:val="22"/>
          <w:lang w:val="es-PE"/>
        </w:rPr>
        <w:t xml:space="preserve">. Se presenta un resumen de las actividades, resultados y observaciones relevantes, en el período comprendido entre </w:t>
      </w:r>
      <w:r w:rsidR="00C37961" w:rsidRPr="00824AD3">
        <w:rPr>
          <w:sz w:val="22"/>
          <w:szCs w:val="22"/>
          <w:lang w:val="es-PE"/>
        </w:rPr>
        <w:t xml:space="preserve"/>
      </w:r>
      <w:r w:rsidRPr="00824AD3">
        <w:rPr>
          <w:sz w:val="22"/>
          <w:szCs w:val="22"/>
          <w:lang w:val="es-PE"/>
        </w:rPr>
        <w:t xml:space="preserve"> y </w:t>
      </w:r>
      <w:r w:rsidR="00C37961" w:rsidRPr="00824AD3">
        <w:rPr>
          <w:sz w:val="22"/>
          <w:szCs w:val="22"/>
          <w:lang w:val="es-PE"/>
        </w:rPr>
        <w:t xml:space="preserve"/>
      </w:r>
      <w:r w:rsidRPr="00824AD3">
        <w:rPr>
          <w:sz w:val="22"/>
          <w:szCs w:val="22"/>
          <w:lang w:val="es-PE"/>
        </w:rPr>
        <w:t>.</w:t>
      </w:r>
    </w:p>
    <w:p w14:paraId="1D3C6316" w14:textId="77777777" w:rsidR="00670E9B" w:rsidRPr="00824AD3" w:rsidRDefault="00000000">
      <w:pPr>
        <w:pStyle w:val="Ttulo1"/>
        <w:rPr>
          <w:lang w:val="es-PE"/>
        </w:rPr>
      </w:pPr>
      <w:r w:rsidRPr="00824AD3">
        <w:rPr>
          <w:lang w:val="es-PE"/>
        </w:rPr>
        <w:t>Actividades / Resultados:</w:t>
      </w:r>
    </w:p>
    <w:p w14:paraId="30B213B1" w14:textId="3FDADD6B" w:rsidR="00670E9B" w:rsidRPr="00824AD3" w:rsidRDefault="00000000">
      <w:pPr>
        <w:rPr>
          <w:sz w:val="22"/>
          <w:szCs w:val="22"/>
          <w:lang w:val="es-PE"/>
        </w:rPr>
      </w:pPr>
      <w:r w:rsidRPr="00824AD3">
        <w:rPr>
          <w:sz w:val="22"/>
          <w:szCs w:val="22"/>
          <w:lang w:val="es-PE"/>
        </w:rPr>
        <w:t xml:space="preserve">1. </w:t>
      </w:r>
      <w:r w:rsidR="00C37961" w:rsidRPr="00824AD3">
        <w:rPr>
          <w:sz w:val="22"/>
          <w:szCs w:val="22"/>
          <w:lang w:val="es-PE"/>
        </w:rPr>
        <w:t xml:space="preserve"/>
      </w:r>
    </w:p>
    <w:p w14:paraId="3AAA38D4" w14:textId="6A7BF443" w:rsidR="00670E9B" w:rsidRPr="00824AD3" w:rsidRDefault="00000000">
      <w:pPr>
        <w:rPr>
          <w:sz w:val="22"/>
          <w:szCs w:val="22"/>
          <w:lang w:val="es-PE"/>
        </w:rPr>
      </w:pPr>
      <w:r w:rsidRPr="00824AD3">
        <w:rPr>
          <w:sz w:val="22"/>
          <w:szCs w:val="22"/>
          <w:lang w:val="es-PE"/>
        </w:rPr>
        <w:t xml:space="preserve">2. </w:t>
      </w:r>
      <w:r w:rsidR="00C37961" w:rsidRPr="00824AD3">
        <w:rPr>
          <w:sz w:val="22"/>
          <w:szCs w:val="22"/>
          <w:lang w:val="es-PE"/>
        </w:rPr>
        <w:t xml:space="preserve"/>
      </w:r>
    </w:p>
    <w:p w14:paraId="2F52FA74" w14:textId="04DDE56D" w:rsidR="00670E9B" w:rsidRPr="00824AD3" w:rsidRDefault="00000000">
      <w:pPr>
        <w:rPr>
          <w:sz w:val="22"/>
          <w:szCs w:val="22"/>
          <w:lang w:val="es-PE"/>
        </w:rPr>
      </w:pPr>
      <w:r w:rsidRPr="00824AD3">
        <w:rPr>
          <w:sz w:val="22"/>
          <w:szCs w:val="22"/>
          <w:lang w:val="es-PE"/>
        </w:rPr>
        <w:t xml:space="preserve">3. </w:t>
      </w:r>
      <w:r w:rsidR="00C37961" w:rsidRPr="00824AD3">
        <w:rPr>
          <w:sz w:val="22"/>
          <w:szCs w:val="22"/>
          <w:lang w:val="es-PE"/>
        </w:rPr>
        <w:t xml:space="preserve"/>
      </w:r>
    </w:p>
    <w:p w14:paraId="1D5EFB06" w14:textId="77777777" w:rsidR="00670E9B" w:rsidRPr="00824AD3" w:rsidRDefault="00000000">
      <w:pPr>
        <w:pStyle w:val="Ttulo1"/>
        <w:rPr>
          <w:lang w:val="es-PE"/>
        </w:rPr>
      </w:pPr>
      <w:r w:rsidRPr="00824AD3">
        <w:rPr>
          <w:lang w:val="es-PE"/>
        </w:rPr>
        <w:t>Observaciones:</w:t>
      </w:r>
    </w:p>
    <w:p w14:paraId="5FD0E893" w14:textId="77777777" w:rsidR="00670E9B" w:rsidRPr="00824AD3" w:rsidRDefault="00000000">
      <w:pPr>
        <w:rPr>
          <w:sz w:val="22"/>
          <w:szCs w:val="22"/>
          <w:lang w:val="es-PE"/>
        </w:rPr>
      </w:pPr>
      <w:r w:rsidRPr="00824AD3">
        <w:rPr>
          <w:sz w:val="22"/>
          <w:szCs w:val="22"/>
          <w:lang w:val="es-PE"/>
        </w:rPr>
        <w:t>Durante el proceso se han identificado los siguientes aspectos que requieren atención o ajustes:</w:t>
      </w:r>
    </w:p>
    <w:p w14:paraId="6C772F9C" w14:textId="31A67C98" w:rsidR="00670E9B" w:rsidRPr="00824AD3" w:rsidRDefault="00000000">
      <w:pPr>
        <w:rPr>
          <w:sz w:val="22"/>
          <w:szCs w:val="22"/>
          <w:lang w:val="es-PE"/>
        </w:rPr>
      </w:pPr>
      <w:r w:rsidRPr="00824AD3">
        <w:rPr>
          <w:sz w:val="22"/>
          <w:szCs w:val="22"/>
          <w:lang w:val="es-PE"/>
        </w:rPr>
        <w:t xml:space="preserve">1. </w:t>
      </w:r>
      <w:r w:rsidR="00C37961" w:rsidRPr="00824AD3">
        <w:rPr>
          <w:sz w:val="22"/>
          <w:szCs w:val="22"/>
          <w:lang w:val="es-PE"/>
        </w:rPr>
        <w:t xml:space="preserve"/>
      </w:r>
    </w:p>
    <w:p w14:paraId="336A5634" w14:textId="4FB743E3" w:rsidR="00670E9B" w:rsidRPr="00824AD3" w:rsidRDefault="00000000">
      <w:pPr>
        <w:rPr>
          <w:sz w:val="22"/>
          <w:szCs w:val="22"/>
          <w:lang w:val="es-PE"/>
        </w:rPr>
      </w:pPr>
      <w:r w:rsidRPr="00824AD3">
        <w:rPr>
          <w:sz w:val="22"/>
          <w:szCs w:val="22"/>
          <w:lang w:val="es-PE"/>
        </w:rPr>
        <w:t xml:space="preserve">2. </w:t>
      </w:r>
      <w:r w:rsidR="00C37961" w:rsidRPr="00824AD3">
        <w:rPr>
          <w:sz w:val="22"/>
          <w:szCs w:val="22"/>
          <w:lang w:val="es-PE"/>
        </w:rPr>
        <w:t xml:space="preserve"/>
      </w:r>
    </w:p>
    <w:p w14:paraId="1179DD57" w14:textId="77777777" w:rsidR="00670E9B" w:rsidRPr="00824AD3" w:rsidRDefault="00000000">
      <w:pPr>
        <w:pStyle w:val="Ttulo1"/>
        <w:rPr>
          <w:lang w:val="es-PE"/>
        </w:rPr>
      </w:pPr>
      <w:r w:rsidRPr="00824AD3">
        <w:rPr>
          <w:lang w:val="es-PE"/>
        </w:rPr>
        <w:t>Conclusión:</w:t>
      </w:r>
    </w:p>
    <w:p w14:paraId="0B2CFAEC" w14:textId="3DF1997B" w:rsidR="00670E9B" w:rsidRPr="00824AD3" w:rsidRDefault="00000000">
      <w:pPr>
        <w:rPr>
          <w:sz w:val="22"/>
          <w:szCs w:val="22"/>
          <w:lang w:val="es-PE"/>
        </w:rPr>
      </w:pPr>
      <w:r w:rsidRPr="00824AD3">
        <w:rPr>
          <w:sz w:val="22"/>
          <w:szCs w:val="22"/>
          <w:lang w:val="es-PE"/>
        </w:rPr>
        <w:t xml:space="preserve">El informe concluye que </w:t>
      </w:r>
      <w:r w:rsidR="00C37961" w:rsidRPr="00824AD3">
        <w:rPr>
          <w:sz w:val="22"/>
          <w:szCs w:val="22"/>
          <w:lang w:val="es-PE"/>
        </w:rPr>
        <w:t xml:space="preserve"/>
      </w:r>
      <w:r w:rsidRPr="00824AD3">
        <w:rPr>
          <w:sz w:val="22"/>
          <w:szCs w:val="22"/>
          <w:lang w:val="es-PE"/>
        </w:rPr>
        <w:t>. Se recomienda [sugerencias o acciones a seguir] para mejorar los resultados futuros y optimizar el proceso.</w:t>
      </w:r>
    </w:p>
    <w:p w14:paraId="5D597E45" w14:textId="77777777" w:rsidR="00C37961" w:rsidRPr="00824AD3" w:rsidRDefault="00C37961">
      <w:pPr>
        <w:rPr>
          <w:lang w:val="es-PE"/>
        </w:rPr>
      </w:pPr>
    </w:p>
    <w:p w14:paraId="471F24C0" w14:textId="77777777" w:rsidR="00C37961" w:rsidRPr="00824AD3" w:rsidRDefault="00C37961">
      <w:pPr>
        <w:rPr>
          <w:sz w:val="22"/>
          <w:szCs w:val="22"/>
          <w:lang w:val="es-PE"/>
        </w:rPr>
      </w:pPr>
    </w:p>
    <w:p w14:paraId="57A2D892" w14:textId="4D4E1241" w:rsidR="00670E9B" w:rsidRPr="00824AD3" w:rsidRDefault="00000000">
      <w:pPr>
        <w:rPr>
          <w:sz w:val="22"/>
          <w:szCs w:val="22"/>
          <w:lang w:val="es-PE"/>
        </w:rPr>
      </w:pPr>
      <w:r w:rsidRPr="00824AD3">
        <w:rPr>
          <w:sz w:val="22"/>
          <w:szCs w:val="22"/>
          <w:lang w:val="es-PE"/>
        </w:rPr>
        <w:t>Firma: ________________________</w:t>
      </w:r>
    </w:p>
    <w:p w14:paraId="1D5B32A8" w14:textId="2F6D210C" w:rsidR="00670E9B" w:rsidRDefault="00C37961">
      <w:pPr>
        <w:rPr>
          <w:sz w:val="22"/>
          <w:szCs w:val="22"/>
          <w:lang w:val="es-PE"/>
        </w:rPr>
      </w:pPr>
      <w:r w:rsidRPr="00824AD3">
        <w:rPr>
          <w:sz w:val="22"/>
          <w:szCs w:val="22"/>
          <w:lang w:val="es-PE"/>
        </w:rPr>
        <w:t xml:space="preserve"/>
      </w:r>
    </w:p>
    <w:p w14:paraId="05BB33DF" w14:textId="4FC0295D" w:rsidR="00824AD3" w:rsidRPr="00824AD3" w:rsidRDefault="00824AD3">
      <w:pPr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  <w:t xml:space="preserve"/>
      </w:r>
    </w:p>
    <w:sectPr w:rsidR="00824AD3" w:rsidRPr="00824AD3" w:rsidSect="009860C9">
      <w:pgSz w:w="12240" w:h="15840"/>
      <w:pgMar w:top="1440" w:right="1800" w:bottom="1440" w:left="1800" w:header="720" w:footer="720" w:gutter="0"/>
      <w:pgBorders w:offsetFrom="page">
        <w:top w:val="dashSmallGap" w:sz="12" w:space="24" w:color="auto"/>
        <w:left w:val="dashSmallGap" w:sz="12" w:space="24" w:color="auto"/>
        <w:bottom w:val="dashSmallGap" w:sz="12" w:space="24" w:color="auto"/>
        <w:right w:val="dash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5226929">
    <w:abstractNumId w:val="8"/>
  </w:num>
  <w:num w:numId="2" w16cid:durableId="1768114782">
    <w:abstractNumId w:val="6"/>
  </w:num>
  <w:num w:numId="3" w16cid:durableId="1307662267">
    <w:abstractNumId w:val="5"/>
  </w:num>
  <w:num w:numId="4" w16cid:durableId="1215776507">
    <w:abstractNumId w:val="4"/>
  </w:num>
  <w:num w:numId="5" w16cid:durableId="1443840076">
    <w:abstractNumId w:val="7"/>
  </w:num>
  <w:num w:numId="6" w16cid:durableId="59141055">
    <w:abstractNumId w:val="3"/>
  </w:num>
  <w:num w:numId="7" w16cid:durableId="1340425247">
    <w:abstractNumId w:val="2"/>
  </w:num>
  <w:num w:numId="8" w16cid:durableId="465440683">
    <w:abstractNumId w:val="1"/>
  </w:num>
  <w:num w:numId="9" w16cid:durableId="9274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3124"/>
    <w:rsid w:val="0029639D"/>
    <w:rsid w:val="00326F90"/>
    <w:rsid w:val="00670E9B"/>
    <w:rsid w:val="006B20A8"/>
    <w:rsid w:val="00824AD3"/>
    <w:rsid w:val="00932D16"/>
    <w:rsid w:val="00937BB8"/>
    <w:rsid w:val="009860C9"/>
    <w:rsid w:val="00AA1D8D"/>
    <w:rsid w:val="00B37CB8"/>
    <w:rsid w:val="00B47730"/>
    <w:rsid w:val="00B6117C"/>
    <w:rsid w:val="00B819A3"/>
    <w:rsid w:val="00C37961"/>
    <w:rsid w:val="00CB0664"/>
    <w:rsid w:val="00D91A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6ff"/>
    </o:shapedefaults>
    <o:shapelayout v:ext="edit">
      <o:idmap v:ext="edit" data="1"/>
    </o:shapelayout>
  </w:shapeDefaults>
  <w:decimalSymbol w:val="."/>
  <w:listSeparator w:val=";"/>
  <w14:docId w14:val="1A431164"/>
  <w14:defaultImageDpi w14:val="300"/>
  <w15:docId w15:val="{0BF83796-D0DA-4505-A772-59AD6C3A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0C9"/>
  </w:style>
  <w:style w:type="paragraph" w:styleId="Ttulo1">
    <w:name w:val="heading 1"/>
    <w:basedOn w:val="Normal"/>
    <w:next w:val="Normal"/>
    <w:link w:val="Ttulo1Car"/>
    <w:uiPriority w:val="9"/>
    <w:qFormat/>
    <w:rsid w:val="009860C9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60C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60C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860C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860C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860C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860C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860C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860C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9860C9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860C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9860C9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9860C9"/>
    <w:rPr>
      <w:rFonts w:asciiTheme="majorHAnsi" w:eastAsiaTheme="majorEastAsia" w:hAnsiTheme="majorHAnsi" w:cstheme="majorBidi"/>
      <w:caps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9860C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9860C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9860C9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860C9"/>
    <w:rPr>
      <w:color w:val="000000" w:themeColor="text1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9860C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860C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860C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860C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860C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860C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860C9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860C9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860C9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860C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9860C9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860C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860C9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860C9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9860C9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9860C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860C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9860C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860C9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147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Leonardo Silva</cp:lastModifiedBy>
  <cp:revision>6</cp:revision>
  <dcterms:created xsi:type="dcterms:W3CDTF">2013-12-23T23:15:00Z</dcterms:created>
  <dcterms:modified xsi:type="dcterms:W3CDTF">2024-11-04T06:31:00Z</dcterms:modified>
  <cp:category/>
  <dc:identifier/>
  <dc:language/>
</cp:coreProperties>
</file>