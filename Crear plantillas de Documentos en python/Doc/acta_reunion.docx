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8F8F8">
    <v:background id="_x0000_s1025" o:bwmode="white" fillcolor="#f8f8f8">
      <v:fill r:id="rId4" o:title="Papel periódico" type="tile"/>
    </v:background>
  </w:background>
  <w:body>
    <w:p w14:paraId="3AC52C70" w14:textId="685E1968" w:rsidR="000A6801" w:rsidRPr="00D935BF" w:rsidRDefault="00000000" w:rsidP="000A6801">
      <w:pPr>
        <w:pStyle w:val="Ttulo"/>
        <w:rPr>
          <w:caps w:val="0"/>
          <w:color w:val="000000" w:themeColor="text1"/>
          <w:spacing w:val="0"/>
          <w:sz w:val="48"/>
          <w:szCs w:val="4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D935BF">
        <w:rPr>
          <w:caps w:val="0"/>
          <w:color w:val="000000" w:themeColor="text1"/>
          <w:spacing w:val="0"/>
          <w:sz w:val="48"/>
          <w:szCs w:val="4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Acta de Reunión</w:t>
      </w:r>
      <w:r w:rsidR="000A6801" w:rsidRPr="00D935BF">
        <w:rPr>
          <w:caps w:val="0"/>
          <w:color w:val="000000" w:themeColor="text1"/>
          <w:spacing w:val="0"/>
          <w:sz w:val="48"/>
          <w:szCs w:val="4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xxxxxxxxxxxx</w:t>
      </w:r>
    </w:p>
    <w:p w14:paraId="55F81258" w14:textId="061BFF6A" w:rsidR="004609FB" w:rsidRPr="00D935BF" w:rsidRDefault="00000000">
      <w:pPr>
        <w:rPr>
          <w:sz w:val="22"/>
          <w:szCs w:val="22"/>
          <w:lang w:val="es-PE"/>
        </w:rPr>
      </w:pPr>
      <w:r w:rsidRPr="00D935BF">
        <w:rPr>
          <w:sz w:val="22"/>
          <w:szCs w:val="22"/>
          <w:lang w:val="es-PE"/>
        </w:rPr>
        <w:t xml:space="preserve">En la ciudad de</w:t>
      </w:r>
      <w:r w:rsidR="000A6801" w:rsidRPr="00D935BF">
        <w:rPr>
          <w:sz w:val="22"/>
          <w:szCs w:val="22"/>
          <w:lang w:val="es-PE"/>
        </w:rPr>
        <w:t xml:space="preserve"> xxxxxxxxxxxxx</w:t>
      </w:r>
      <w:r w:rsidRPr="00D935BF">
        <w:rPr>
          <w:sz w:val="22"/>
          <w:szCs w:val="22"/>
          <w:lang w:val="es-PE"/>
        </w:rPr>
        <w:t xml:space="preserve">, a los </w:t>
      </w:r>
      <w:r w:rsidR="000A6801" w:rsidRPr="00D935BF">
        <w:rPr>
          <w:sz w:val="22"/>
          <w:szCs w:val="22"/>
          <w:lang w:val="es-PE"/>
        </w:rPr>
        <w:t xml:space="preserve">xxxxxxxxxxxxxxx</w:t>
      </w:r>
      <w:r w:rsidRPr="00D935BF">
        <w:rPr>
          <w:sz w:val="22"/>
          <w:szCs w:val="22"/>
          <w:lang w:val="es-PE"/>
        </w:rPr>
        <w:t xml:space="preserve"> días del mes de </w:t>
      </w:r>
      <w:r w:rsidR="000A6801" w:rsidRPr="00D935BF">
        <w:rPr>
          <w:sz w:val="22"/>
          <w:szCs w:val="22"/>
          <w:lang w:val="es-PE"/>
        </w:rPr>
        <w:t xml:space="preserve">xxxxxxxxxxx</w:t>
      </w:r>
      <w:r w:rsidRPr="00D935BF">
        <w:rPr>
          <w:sz w:val="22"/>
          <w:szCs w:val="22"/>
          <w:lang w:val="es-PE"/>
        </w:rPr>
        <w:t xml:space="preserve"> del año </w:t>
      </w:r>
      <w:r w:rsidR="000A6801" w:rsidRPr="00D935BF">
        <w:rPr>
          <w:sz w:val="22"/>
          <w:szCs w:val="22"/>
          <w:lang w:val="es-PE"/>
        </w:rPr>
        <w:t xml:space="preserve">xxxxxxxxxxxxxxxxxx</w:t>
      </w:r>
      <w:r w:rsidRPr="00D935BF">
        <w:rPr>
          <w:sz w:val="22"/>
          <w:szCs w:val="22"/>
          <w:lang w:val="es-PE"/>
        </w:rPr>
        <w:t xml:space="preserve">, siendo las </w:t>
      </w:r>
      <w:r w:rsidR="000A6801" w:rsidRPr="00D935BF">
        <w:rPr>
          <w:sz w:val="22"/>
          <w:szCs w:val="22"/>
          <w:lang w:val="es-PE"/>
        </w:rPr>
        <w:t>{</w:t>
      </w:r>
      <w:r w:rsidRPr="00D935BF">
        <w:rPr>
          <w:sz w:val="22"/>
          <w:szCs w:val="22"/>
          <w:lang w:val="es-PE"/>
        </w:rPr>
        <w:t>hora</w:t>
      </w:r>
      <w:r w:rsidR="000A6801" w:rsidRPr="00D935BF">
        <w:rPr>
          <w:sz w:val="22"/>
          <w:szCs w:val="22"/>
          <w:lang w:val="es-PE"/>
        </w:rPr>
        <w:t>}}</w:t>
      </w:r>
      <w:r w:rsidRPr="00D935BF">
        <w:rPr>
          <w:sz w:val="22"/>
          <w:szCs w:val="22"/>
          <w:lang w:val="es-PE"/>
        </w:rPr>
        <w:t xml:space="preserve">, se reunieron en </w:t>
      </w:r>
      <w:r w:rsidR="000A6801" w:rsidRPr="00D935BF">
        <w:rPr>
          <w:sz w:val="22"/>
          <w:szCs w:val="22"/>
          <w:lang w:val="es-PE"/>
        </w:rPr>
        <w:t xml:space="preserve">xxxxxxxxxxxx</w:t>
      </w:r>
      <w:r w:rsidRPr="00D935BF">
        <w:rPr>
          <w:sz w:val="22"/>
          <w:szCs w:val="22"/>
          <w:lang w:val="es-PE"/>
        </w:rPr>
        <w:t>, los siguientes participantes conforme a la convocatoria realizada.</w:t>
      </w:r>
    </w:p>
    <w:p w14:paraId="28E48FFD" w14:textId="77777777" w:rsidR="004609FB" w:rsidRPr="00D935BF" w:rsidRDefault="00000000">
      <w:pPr>
        <w:pStyle w:val="Ttulo1"/>
        <w:rPr>
          <w:lang w:val="es-PE"/>
        </w:rPr>
      </w:pPr>
      <w:r w:rsidRPr="00D935BF">
        <w:rPr>
          <w:lang w:val="es-PE"/>
        </w:rPr>
        <w:t>Asistentes:</w:t>
      </w:r>
    </w:p>
    <w:p w14:paraId="6374A477" w14:textId="4A158168" w:rsidR="004609FB" w:rsidRPr="00D935BF" w:rsidRDefault="00000000">
      <w:pPr>
        <w:rPr>
          <w:sz w:val="22"/>
          <w:szCs w:val="22"/>
          <w:lang w:val="es-PE"/>
        </w:rPr>
      </w:pPr>
      <w:r w:rsidRPr="00D935BF">
        <w:rPr>
          <w:sz w:val="22"/>
          <w:szCs w:val="22"/>
          <w:lang w:val="es-PE"/>
        </w:rPr>
        <w:t xml:space="preserve">- </w:t>
      </w:r>
      <w:r w:rsidR="000A6801" w:rsidRPr="00D935BF">
        <w:rPr>
          <w:sz w:val="22"/>
          <w:szCs w:val="22"/>
          <w:lang w:val="es-PE"/>
        </w:rPr>
        <w:t xml:space="preserve">xxxxxxxxxxxxxxx</w:t>
      </w:r>
      <w:r w:rsidRPr="00D935BF">
        <w:rPr>
          <w:sz w:val="22"/>
          <w:szCs w:val="22"/>
          <w:lang w:val="es-PE"/>
        </w:rPr>
        <w:t xml:space="preserve"> </w:t>
      </w:r>
      <w:r w:rsidR="000A6801" w:rsidRPr="00D935BF">
        <w:rPr>
          <w:sz w:val="22"/>
          <w:szCs w:val="22"/>
          <w:lang w:val="es-PE"/>
        </w:rPr>
        <w:t xml:space="preserve">– xxxxxxxxxxxxxx</w:t>
      </w:r>
    </w:p>
    <w:p w14:paraId="0CD654FB" w14:textId="6D725C44" w:rsidR="004609FB" w:rsidRPr="00D935BF" w:rsidRDefault="00000000">
      <w:pPr>
        <w:rPr>
          <w:sz w:val="22"/>
          <w:szCs w:val="22"/>
          <w:lang w:val="es-PE"/>
        </w:rPr>
      </w:pPr>
      <w:r w:rsidRPr="00D935BF">
        <w:rPr>
          <w:sz w:val="22"/>
          <w:szCs w:val="22"/>
          <w:lang w:val="es-PE"/>
        </w:rPr>
        <w:t xml:space="preserve">- </w:t>
      </w:r>
      <w:r w:rsidR="000A6801" w:rsidRPr="00D935BF">
        <w:rPr>
          <w:sz w:val="22"/>
          <w:szCs w:val="22"/>
          <w:lang w:val="es-PE"/>
        </w:rPr>
        <w:t xml:space="preserve">xxxxxxxxxxxxxxx</w:t>
      </w:r>
      <w:r w:rsidRPr="00D935BF">
        <w:rPr>
          <w:sz w:val="22"/>
          <w:szCs w:val="22"/>
          <w:lang w:val="es-PE"/>
        </w:rPr>
        <w:t xml:space="preserve"> </w:t>
      </w:r>
      <w:r w:rsidR="000A6801" w:rsidRPr="00D935BF">
        <w:rPr>
          <w:sz w:val="22"/>
          <w:szCs w:val="22"/>
          <w:lang w:val="es-PE"/>
        </w:rPr>
        <w:t>–</w:t>
      </w:r>
      <w:r w:rsidRPr="00D935BF">
        <w:rPr>
          <w:sz w:val="22"/>
          <w:szCs w:val="22"/>
          <w:lang w:val="es-PE"/>
        </w:rPr>
        <w:t xml:space="preserve"> </w:t>
      </w:r>
      <w:r w:rsidR="000A6801" w:rsidRPr="00D935BF">
        <w:rPr>
          <w:sz w:val="22"/>
          <w:szCs w:val="22"/>
          <w:lang w:val="es-PE"/>
        </w:rPr>
        <w:t xml:space="preserve">xxxxxxxxxxxxxx</w:t>
      </w:r>
    </w:p>
    <w:p w14:paraId="1586DC4E" w14:textId="41D2F8C1" w:rsidR="004609FB" w:rsidRPr="00D935BF" w:rsidRDefault="00000000">
      <w:pPr>
        <w:rPr>
          <w:sz w:val="22"/>
          <w:szCs w:val="22"/>
          <w:lang w:val="es-PE"/>
        </w:rPr>
      </w:pPr>
      <w:r w:rsidRPr="00D935BF">
        <w:rPr>
          <w:sz w:val="22"/>
          <w:szCs w:val="22"/>
          <w:lang w:val="es-PE"/>
        </w:rPr>
        <w:t xml:space="preserve">- </w:t>
      </w:r>
      <w:r w:rsidR="000A6801" w:rsidRPr="00D935BF">
        <w:rPr>
          <w:sz w:val="22"/>
          <w:szCs w:val="22"/>
          <w:lang w:val="es-PE"/>
        </w:rPr>
        <w:t xml:space="preserve">xxxxxxxxxxxxxxx</w:t>
      </w:r>
      <w:r w:rsidRPr="00D935BF">
        <w:rPr>
          <w:sz w:val="22"/>
          <w:szCs w:val="22"/>
          <w:lang w:val="es-PE"/>
        </w:rPr>
        <w:t xml:space="preserve"> </w:t>
      </w:r>
      <w:r w:rsidR="000A6801" w:rsidRPr="00D935BF">
        <w:rPr>
          <w:sz w:val="22"/>
          <w:szCs w:val="22"/>
          <w:lang w:val="es-PE"/>
        </w:rPr>
        <w:t>–</w:t>
      </w:r>
      <w:r w:rsidRPr="00D935BF">
        <w:rPr>
          <w:sz w:val="22"/>
          <w:szCs w:val="22"/>
          <w:lang w:val="es-PE"/>
        </w:rPr>
        <w:t xml:space="preserve"> </w:t>
      </w:r>
      <w:r w:rsidR="000A6801" w:rsidRPr="00D935BF">
        <w:rPr>
          <w:sz w:val="22"/>
          <w:szCs w:val="22"/>
          <w:lang w:val="es-PE"/>
        </w:rPr>
        <w:t xml:space="preserve">xxxxxxxxxxxxxx</w:t>
      </w:r>
    </w:p>
    <w:p w14:paraId="71BE5BDF" w14:textId="77777777" w:rsidR="004609FB" w:rsidRPr="00D935BF" w:rsidRDefault="00000000">
      <w:pPr>
        <w:pStyle w:val="Ttulo1"/>
        <w:rPr>
          <w:lang w:val="es-PE"/>
        </w:rPr>
      </w:pPr>
      <w:r w:rsidRPr="00D935BF">
        <w:rPr>
          <w:lang w:val="es-PE"/>
        </w:rPr>
        <w:t>Orden del día:</w:t>
      </w:r>
    </w:p>
    <w:p w14:paraId="2ED77B6A" w14:textId="77777777" w:rsidR="004609FB" w:rsidRPr="00D935BF" w:rsidRDefault="00000000">
      <w:pPr>
        <w:rPr>
          <w:sz w:val="22"/>
          <w:szCs w:val="22"/>
          <w:lang w:val="es-PE"/>
        </w:rPr>
      </w:pPr>
      <w:r w:rsidRPr="00D935BF">
        <w:rPr>
          <w:sz w:val="22"/>
          <w:szCs w:val="22"/>
          <w:lang w:val="es-PE"/>
        </w:rPr>
        <w:t>1. Aprobación del acta anterior.</w:t>
      </w:r>
    </w:p>
    <w:p w14:paraId="1BA65FA9" w14:textId="77777777" w:rsidR="004609FB" w:rsidRPr="00D935BF" w:rsidRDefault="00000000">
      <w:pPr>
        <w:rPr>
          <w:sz w:val="22"/>
          <w:szCs w:val="22"/>
          <w:lang w:val="es-PE"/>
        </w:rPr>
      </w:pPr>
      <w:r w:rsidRPr="00D935BF">
        <w:rPr>
          <w:sz w:val="22"/>
          <w:szCs w:val="22"/>
          <w:lang w:val="es-PE"/>
        </w:rPr>
        <w:t>2. Revisión de temas pendientes.</w:t>
      </w:r>
    </w:p>
    <w:p w14:paraId="58B09B2D" w14:textId="77777777" w:rsidR="004609FB" w:rsidRPr="00D935BF" w:rsidRDefault="00000000">
      <w:pPr>
        <w:rPr>
          <w:sz w:val="22"/>
          <w:szCs w:val="22"/>
          <w:lang w:val="es-PE"/>
        </w:rPr>
      </w:pPr>
      <w:r w:rsidRPr="00D935BF">
        <w:rPr>
          <w:sz w:val="22"/>
          <w:szCs w:val="22"/>
          <w:lang w:val="es-PE"/>
        </w:rPr>
        <w:t>3. Propuestas nuevas.</w:t>
      </w:r>
    </w:p>
    <w:p w14:paraId="0A3E03D0" w14:textId="77777777" w:rsidR="004609FB" w:rsidRPr="00D935BF" w:rsidRDefault="00000000">
      <w:pPr>
        <w:rPr>
          <w:sz w:val="22"/>
          <w:szCs w:val="22"/>
          <w:lang w:val="es-PE"/>
        </w:rPr>
      </w:pPr>
      <w:r w:rsidRPr="00D935BF">
        <w:rPr>
          <w:sz w:val="22"/>
          <w:szCs w:val="22"/>
          <w:lang w:val="es-PE"/>
        </w:rPr>
        <w:t>4. Otros asuntos de interés.</w:t>
      </w:r>
    </w:p>
    <w:p w14:paraId="0824FCB6" w14:textId="77777777" w:rsidR="004609FB" w:rsidRPr="00D935BF" w:rsidRDefault="00000000">
      <w:pPr>
        <w:pStyle w:val="Ttulo1"/>
        <w:rPr>
          <w:lang w:val="es-PE"/>
        </w:rPr>
      </w:pPr>
      <w:r w:rsidRPr="00D935BF">
        <w:rPr>
          <w:lang w:val="es-PE"/>
        </w:rPr>
        <w:t>Desarrollo de la reunión:</w:t>
      </w:r>
    </w:p>
    <w:p w14:paraId="0DFF83CC" w14:textId="65186F9C" w:rsidR="004609FB" w:rsidRPr="00D935BF" w:rsidRDefault="00000000">
      <w:pPr>
        <w:rPr>
          <w:sz w:val="22"/>
          <w:szCs w:val="22"/>
          <w:lang w:val="es-PE"/>
        </w:rPr>
      </w:pPr>
      <w:r w:rsidRPr="00D935BF">
        <w:rPr>
          <w:sz w:val="22"/>
          <w:szCs w:val="22"/>
          <w:lang w:val="es-PE"/>
        </w:rPr>
        <w:t xml:space="preserve">Se dio inicio a la reunión con la lectura del acta anterior, la cual fue aprobada por los presentes. A continuación, se procedió a la revisión de los temas pendientes. Después de una amplia discusión, se acordó proceder con las siguientes acciones: </w:t>
      </w:r>
      <w:r w:rsidR="000A6801" w:rsidRPr="00D935BF">
        <w:rPr>
          <w:sz w:val="22"/>
          <w:szCs w:val="22"/>
          <w:lang w:val="es-PE"/>
        </w:rPr>
        <w:t xml:space="preserve"/>
      </w:r>
      <w:r w:rsidRPr="00D935BF">
        <w:rPr>
          <w:sz w:val="22"/>
          <w:szCs w:val="22"/>
          <w:lang w:val="es-PE"/>
        </w:rPr>
        <w:t>.</w:t>
      </w:r>
    </w:p>
    <w:p w14:paraId="1E6FECFF" w14:textId="77777777" w:rsidR="004609FB" w:rsidRPr="00D935BF" w:rsidRDefault="00000000">
      <w:pPr>
        <w:pStyle w:val="Ttulo1"/>
        <w:rPr>
          <w:lang w:val="es-PE"/>
        </w:rPr>
      </w:pPr>
      <w:r w:rsidRPr="00D935BF">
        <w:rPr>
          <w:lang w:val="es-PE"/>
        </w:rPr>
        <w:t>Acuerdos:</w:t>
      </w:r>
    </w:p>
    <w:p w14:paraId="46E3BBD7" w14:textId="24E584FA" w:rsidR="004609FB" w:rsidRPr="00D935BF" w:rsidRDefault="00000000">
      <w:pPr>
        <w:rPr>
          <w:sz w:val="22"/>
          <w:szCs w:val="22"/>
          <w:lang w:val="es-PE"/>
        </w:rPr>
      </w:pPr>
      <w:r w:rsidRPr="00D935BF">
        <w:rPr>
          <w:sz w:val="22"/>
          <w:szCs w:val="22"/>
          <w:lang w:val="es-PE"/>
        </w:rPr>
        <w:t xml:space="preserve">- </w:t>
      </w:r>
      <w:r w:rsidR="000A6801" w:rsidRPr="00D935BF">
        <w:rPr>
          <w:sz w:val="22"/>
          <w:szCs w:val="22"/>
          <w:lang w:val="es-PE"/>
        </w:rPr>
        <w:t xml:space="preserve"/>
      </w:r>
    </w:p>
    <w:p w14:paraId="29AA12B4" w14:textId="59608B4D" w:rsidR="004609FB" w:rsidRPr="00D935BF" w:rsidRDefault="00000000">
      <w:pPr>
        <w:rPr>
          <w:sz w:val="22"/>
          <w:szCs w:val="22"/>
          <w:lang w:val="es-PE"/>
        </w:rPr>
      </w:pPr>
      <w:r w:rsidRPr="00D935BF">
        <w:rPr>
          <w:sz w:val="22"/>
          <w:szCs w:val="22"/>
          <w:lang w:val="es-PE"/>
        </w:rPr>
        <w:t xml:space="preserve">- </w:t>
      </w:r>
      <w:r w:rsidR="000A6801" w:rsidRPr="00D935BF">
        <w:rPr>
          <w:sz w:val="22"/>
          <w:szCs w:val="22"/>
          <w:lang w:val="es-PE"/>
        </w:rPr>
        <w:t xml:space="preserve"/>
      </w:r>
    </w:p>
    <w:p w14:paraId="7C9C56EF" w14:textId="3AEC6E50" w:rsidR="004609FB" w:rsidRPr="00D935BF" w:rsidRDefault="00000000">
      <w:pPr>
        <w:rPr>
          <w:sz w:val="22"/>
          <w:szCs w:val="22"/>
          <w:lang w:val="es-PE"/>
        </w:rPr>
      </w:pPr>
      <w:r w:rsidRPr="00D935BF">
        <w:rPr>
          <w:sz w:val="22"/>
          <w:szCs w:val="22"/>
          <w:lang w:val="es-PE"/>
        </w:rPr>
        <w:t xml:space="preserve">- </w:t>
      </w:r>
      <w:r w:rsidR="000A6801" w:rsidRPr="00D935BF">
        <w:rPr>
          <w:sz w:val="22"/>
          <w:szCs w:val="22"/>
          <w:lang w:val="es-PE"/>
        </w:rPr>
        <w:t xml:space="preserve"/>
      </w:r>
    </w:p>
    <w:p w14:paraId="14BFFCF9" w14:textId="57457EE9" w:rsidR="004609FB" w:rsidRPr="00D935BF" w:rsidRDefault="00000000">
      <w:pPr>
        <w:rPr>
          <w:sz w:val="22"/>
          <w:szCs w:val="22"/>
          <w:lang w:val="es-PE"/>
        </w:rPr>
      </w:pPr>
      <w:r w:rsidRPr="00D935BF">
        <w:rPr>
          <w:sz w:val="22"/>
          <w:szCs w:val="22"/>
          <w:lang w:val="es-PE"/>
        </w:rPr>
        <w:t xml:space="preserve">No habiendo más asuntos que tratar, se dio por concluida la sesión a las </w:t>
      </w:r>
      <w:r w:rsidR="000A6801" w:rsidRPr="00D935BF">
        <w:rPr>
          <w:sz w:val="22"/>
          <w:szCs w:val="22"/>
          <w:lang w:val="es-PE"/>
        </w:rPr>
        <w:t xml:space="preserve">xxxxxxxx</w:t>
      </w:r>
      <w:r w:rsidRPr="00D935BF">
        <w:rPr>
          <w:sz w:val="22"/>
          <w:szCs w:val="22"/>
          <w:lang w:val="es-PE"/>
        </w:rPr>
        <w:t>. El acta se firma a continuación por los presentes.</w:t>
      </w:r>
    </w:p>
    <w:p w14:paraId="24589089" w14:textId="77777777" w:rsidR="004609FB" w:rsidRPr="00D935BF" w:rsidRDefault="00000000">
      <w:pPr>
        <w:pStyle w:val="Ttulo1"/>
        <w:rPr>
          <w:lang w:val="es-PE"/>
        </w:rPr>
      </w:pPr>
      <w:r w:rsidRPr="00D935BF">
        <w:rPr>
          <w:lang w:val="es-PE"/>
        </w:rPr>
        <w:t>Firmas:</w:t>
      </w:r>
    </w:p>
    <w:p w14:paraId="3727C30D" w14:textId="77777777" w:rsidR="000A6801" w:rsidRPr="00D935BF" w:rsidRDefault="000A6801" w:rsidP="000A6801">
      <w:pPr>
        <w:rPr>
          <w:lang w:val="es-PE"/>
        </w:rPr>
      </w:pPr>
    </w:p>
    <w:p w14:paraId="786895B4" w14:textId="6E4F0A6E" w:rsidR="000A6801" w:rsidRDefault="00000000" w:rsidP="000A6801">
      <w:pPr>
        <w:rPr>
          <w:sz w:val="22"/>
          <w:szCs w:val="22"/>
        </w:rPr>
      </w:pPr>
      <w:r w:rsidRPr="000A6801">
        <w:rPr>
          <w:sz w:val="22"/>
          <w:szCs w:val="22"/>
        </w:rPr>
        <w:t>Presidente: ___________________________</w:t>
      </w:r>
      <w:r w:rsidR="000A6801" w:rsidRPr="000A6801">
        <w:rPr>
          <w:sz w:val="22"/>
          <w:szCs w:val="22"/>
        </w:rPr>
        <w:t xml:space="preserve"> </w:t>
      </w:r>
      <w:r w:rsidR="000A6801">
        <w:rPr>
          <w:sz w:val="22"/>
          <w:szCs w:val="22"/>
        </w:rPr>
        <w:t xml:space="preserve">                        </w:t>
      </w:r>
      <w:r w:rsidR="000A6801" w:rsidRPr="000A6801">
        <w:rPr>
          <w:sz w:val="22"/>
          <w:szCs w:val="22"/>
        </w:rPr>
        <w:t>Secretario: ___________________________</w:t>
      </w:r>
    </w:p>
    <w:p w14:paraId="35F427A0" w14:textId="5F4401F1" w:rsidR="000A6801" w:rsidRDefault="000A6801">
      <w:pPr>
        <w:rPr>
          <w:sz w:val="22"/>
          <w:szCs w:val="22"/>
        </w:rPr>
      </w:pPr>
    </w:p>
    <w:p w14:paraId="2CBA44F7" w14:textId="72A0ED34" w:rsidR="004609FB" w:rsidRDefault="00000000" w:rsidP="000A6801">
      <w:pPr>
        <w:jc w:val="center"/>
      </w:pPr>
      <w:r w:rsidRPr="000A6801">
        <w:rPr>
          <w:sz w:val="22"/>
          <w:szCs w:val="22"/>
        </w:rPr>
        <w:t>Miembro: _______________</w:t>
      </w:r>
      <w:r>
        <w:t>____________</w:t>
      </w:r>
    </w:p>
    <w:sectPr w:rsidR="004609FB" w:rsidSect="000A6801">
      <w:pgSz w:w="12240" w:h="15840"/>
      <w:pgMar w:top="709" w:right="1800" w:bottom="1440" w:left="1800" w:header="720" w:footer="720" w:gutter="0"/>
      <w:pgBorders w:offsetFrom="page">
        <w:top w:val="double" w:sz="4" w:space="24" w:color="000000" w:themeColor="text1"/>
        <w:left w:val="double" w:sz="4" w:space="24" w:color="000000" w:themeColor="text1"/>
        <w:bottom w:val="double" w:sz="4" w:space="24" w:color="000000" w:themeColor="text1"/>
        <w:right w:val="double" w:sz="4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5240569">
    <w:abstractNumId w:val="8"/>
  </w:num>
  <w:num w:numId="2" w16cid:durableId="995651632">
    <w:abstractNumId w:val="6"/>
  </w:num>
  <w:num w:numId="3" w16cid:durableId="1997882044">
    <w:abstractNumId w:val="5"/>
  </w:num>
  <w:num w:numId="4" w16cid:durableId="1847940368">
    <w:abstractNumId w:val="4"/>
  </w:num>
  <w:num w:numId="5" w16cid:durableId="540872009">
    <w:abstractNumId w:val="7"/>
  </w:num>
  <w:num w:numId="6" w16cid:durableId="1923562908">
    <w:abstractNumId w:val="3"/>
  </w:num>
  <w:num w:numId="7" w16cid:durableId="630475532">
    <w:abstractNumId w:val="2"/>
  </w:num>
  <w:num w:numId="8" w16cid:durableId="207114433">
    <w:abstractNumId w:val="1"/>
  </w:num>
  <w:num w:numId="9" w16cid:durableId="75977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801"/>
    <w:rsid w:val="0013318A"/>
    <w:rsid w:val="0015074B"/>
    <w:rsid w:val="0029639D"/>
    <w:rsid w:val="00326F90"/>
    <w:rsid w:val="004609FB"/>
    <w:rsid w:val="00964AC7"/>
    <w:rsid w:val="00AA1D8D"/>
    <w:rsid w:val="00B47730"/>
    <w:rsid w:val="00BA5961"/>
    <w:rsid w:val="00CB0664"/>
    <w:rsid w:val="00D935BF"/>
    <w:rsid w:val="00DE79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E5FF19A"/>
  <w14:defaultImageDpi w14:val="300"/>
  <w15:docId w15:val="{ECB41F9F-E92C-44CA-8CC6-0B90A423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801"/>
  </w:style>
  <w:style w:type="paragraph" w:styleId="Ttulo1">
    <w:name w:val="heading 1"/>
    <w:basedOn w:val="Normal"/>
    <w:next w:val="Normal"/>
    <w:link w:val="Ttulo1Car"/>
    <w:uiPriority w:val="9"/>
    <w:qFormat/>
    <w:rsid w:val="000A680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680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6801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6801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6801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6801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6801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680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680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0A6801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A6801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0A6801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0A6801"/>
    <w:rPr>
      <w:caps/>
      <w:color w:val="243F60" w:themeColor="accent1" w:themeShade="7F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0A6801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A6801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A680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0A680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0A6801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A6801"/>
    <w:rPr>
      <w:i/>
      <w:iCs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6801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6801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6801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6801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680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6801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A6801"/>
    <w:rPr>
      <w:b/>
      <w:bCs/>
      <w:color w:val="365F91" w:themeColor="accent1" w:themeShade="BF"/>
      <w:sz w:val="16"/>
      <w:szCs w:val="16"/>
    </w:rPr>
  </w:style>
  <w:style w:type="character" w:styleId="Textoennegrita">
    <w:name w:val="Strong"/>
    <w:uiPriority w:val="22"/>
    <w:qFormat/>
    <w:rsid w:val="000A6801"/>
    <w:rPr>
      <w:b/>
      <w:bCs/>
    </w:rPr>
  </w:style>
  <w:style w:type="character" w:styleId="nfasis">
    <w:name w:val="Emphasis"/>
    <w:uiPriority w:val="20"/>
    <w:qFormat/>
    <w:rsid w:val="000A6801"/>
    <w:rPr>
      <w:caps/>
      <w:color w:val="243F60" w:themeColor="accent1" w:themeShade="7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6801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6801"/>
    <w:rPr>
      <w:color w:val="4F81BD" w:themeColor="accent1"/>
      <w:sz w:val="24"/>
      <w:szCs w:val="24"/>
    </w:rPr>
  </w:style>
  <w:style w:type="character" w:styleId="nfasissutil">
    <w:name w:val="Subtle Emphasis"/>
    <w:uiPriority w:val="19"/>
    <w:qFormat/>
    <w:rsid w:val="000A6801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0A6801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0A6801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0A6801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0A6801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A6801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Leonardo Silva</cp:lastModifiedBy>
  <cp:revision>5</cp:revision>
  <dcterms:created xsi:type="dcterms:W3CDTF">2013-12-23T23:15:00Z</dcterms:created>
  <dcterms:modified xsi:type="dcterms:W3CDTF">2024-11-04T01:56:00Z</dcterms:modified>
  <cp:category/>
  <dc:identifier/>
  <dc:language/>
</cp:coreProperties>
</file>