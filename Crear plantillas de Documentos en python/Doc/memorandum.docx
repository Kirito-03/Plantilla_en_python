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740C4" w14:textId="3643560D" w:rsidR="0086306E" w:rsidRPr="0086306E" w:rsidRDefault="0086306E">
      <w:pPr>
        <w:rPr>
          <w:color w:val="A6B727" w:themeColor="accent1"/>
          <w:sz w:val="52"/>
          <w:szCs w:val="52"/>
          <w14:glow w14:rad="63500">
            <w14:schemeClr w14:val="accent5">
              <w14:alpha w14:val="60000"/>
              <w14:satMod w14:val="175000"/>
            </w14:schemeClr>
          </w14:glow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</w:pPr>
      <w:r w:rsidRPr="0086306E">
        <w:rPr>
          <w:color w:val="A6B727" w:themeColor="accent1"/>
          <w:sz w:val="52"/>
          <w:szCs w:val="52"/>
          <w14:glow w14:rad="63500">
            <w14:schemeClr w14:val="accent5">
              <w14:alpha w14:val="60000"/>
              <w14:satMod w14:val="175000"/>
            </w14:schemeClr>
          </w14:glow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w:t>MEMORANDUM N° {{</w:t>
      </w:r>
      <w:proofErr w:type="spellStart"/>
      <w:r w:rsidRPr="0086306E">
        <w:rPr>
          <w:color w:val="A6B727" w:themeColor="accent1"/>
          <w:sz w:val="52"/>
          <w:szCs w:val="52"/>
          <w14:glow w14:rad="63500">
            <w14:schemeClr w14:val="accent5">
              <w14:alpha w14:val="60000"/>
              <w14:satMod w14:val="175000"/>
            </w14:schemeClr>
          </w14:glow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w:t>numero</w:t>
      </w:r>
      <w:proofErr w:type="spellEnd"/>
      <w:r w:rsidRPr="0086306E">
        <w:rPr>
          <w:color w:val="A6B727" w:themeColor="accent1"/>
          <w:sz w:val="52"/>
          <w:szCs w:val="52"/>
          <w14:glow w14:rad="63500">
            <w14:schemeClr w14:val="accent5">
              <w14:alpha w14:val="60000"/>
              <w14:satMod w14:val="175000"/>
            </w14:schemeClr>
          </w14:glow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w:t xml:space="preserve"> de </w:t>
      </w:r>
      <w:proofErr w:type="spellStart"/>
      <w:r w:rsidRPr="0086306E">
        <w:rPr>
          <w:color w:val="A6B727" w:themeColor="accent1"/>
          <w:sz w:val="52"/>
          <w:szCs w:val="52"/>
          <w14:glow w14:rad="63500">
            <w14:schemeClr w14:val="accent5">
              <w14:alpha w14:val="60000"/>
              <w14:satMod w14:val="175000"/>
            </w14:schemeClr>
          </w14:glow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w:t>referecia</w:t>
      </w:r>
      <w:proofErr w:type="spellEnd"/>
      <w:r w:rsidRPr="0086306E">
        <w:rPr>
          <w:color w:val="A6B727" w:themeColor="accent1"/>
          <w:sz w:val="52"/>
          <w:szCs w:val="52"/>
          <w14:glow w14:rad="63500">
            <w14:schemeClr w14:val="accent5">
              <w14:alpha w14:val="60000"/>
              <w14:satMod w14:val="175000"/>
            </w14:schemeClr>
          </w14:glow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w:t>}}</w:t>
      </w:r>
    </w:p>
    <w:p w14:paraId="1B9779F7" w14:textId="77777777" w:rsidR="0086306E" w:rsidRDefault="0086306E">
      <w:pPr>
        <w:rPr>
          <w:sz w:val="24"/>
          <w:szCs w:val="24"/>
        </w:rPr>
      </w:pPr>
    </w:p>
    <w:p w14:paraId="7DB88BF3" w14:textId="50490025" w:rsidR="00500218" w:rsidRPr="00E55DF0" w:rsidRDefault="00000000">
      <w:pPr>
        <w:rPr>
          <w:sz w:val="24"/>
          <w:szCs w:val="24"/>
        </w:rPr>
      </w:pPr>
      <w:r w:rsidRPr="00E55DF0">
        <w:rPr>
          <w:sz w:val="24"/>
          <w:szCs w:val="24"/>
        </w:rPr>
        <w:t xml:space="preserve">De: </w:t>
      </w:r>
      <w:r w:rsidR="00E55DF0" w:rsidRPr="00E55DF0">
        <w:rPr>
          <w:sz w:val="24"/>
          <w:szCs w:val="24"/>
        </w:rPr>
        <w:t>{{</w:t>
      </w:r>
      <w:r w:rsidRPr="00E55DF0">
        <w:rPr>
          <w:sz w:val="24"/>
          <w:szCs w:val="24"/>
        </w:rPr>
        <w:t xml:space="preserve">Nombre del </w:t>
      </w:r>
      <w:proofErr w:type="spellStart"/>
      <w:r w:rsidRPr="00E55DF0">
        <w:rPr>
          <w:sz w:val="24"/>
          <w:szCs w:val="24"/>
        </w:rPr>
        <w:t>remitente</w:t>
      </w:r>
      <w:proofErr w:type="spellEnd"/>
      <w:r w:rsidR="00E55DF0" w:rsidRPr="00E55DF0">
        <w:rPr>
          <w:sz w:val="24"/>
          <w:szCs w:val="24"/>
        </w:rPr>
        <w:t>}}</w:t>
      </w:r>
    </w:p>
    <w:p w14:paraId="2BDDDA1F" w14:textId="019121AF" w:rsidR="00500218" w:rsidRPr="00E55DF0" w:rsidRDefault="00000000">
      <w:pPr>
        <w:rPr>
          <w:sz w:val="24"/>
          <w:szCs w:val="24"/>
        </w:rPr>
      </w:pPr>
      <w:r w:rsidRPr="00E55DF0">
        <w:rPr>
          <w:sz w:val="24"/>
          <w:szCs w:val="24"/>
        </w:rPr>
        <w:t xml:space="preserve">Cargo: </w:t>
      </w:r>
      <w:r w:rsidR="00E55DF0" w:rsidRPr="00E55DF0">
        <w:rPr>
          <w:sz w:val="24"/>
          <w:szCs w:val="24"/>
        </w:rPr>
        <w:t>{{</w:t>
      </w:r>
      <w:r w:rsidRPr="00E55DF0">
        <w:rPr>
          <w:sz w:val="24"/>
          <w:szCs w:val="24"/>
        </w:rPr>
        <w:t xml:space="preserve">Cargo del </w:t>
      </w:r>
      <w:proofErr w:type="spellStart"/>
      <w:r w:rsidRPr="00E55DF0">
        <w:rPr>
          <w:sz w:val="24"/>
          <w:szCs w:val="24"/>
        </w:rPr>
        <w:t>remitente</w:t>
      </w:r>
      <w:proofErr w:type="spellEnd"/>
      <w:r w:rsidR="00E55DF0" w:rsidRPr="00E55DF0">
        <w:rPr>
          <w:sz w:val="24"/>
          <w:szCs w:val="24"/>
        </w:rPr>
        <w:t>}}</w:t>
      </w:r>
    </w:p>
    <w:p w14:paraId="7905A004" w14:textId="4B79D813" w:rsidR="00500218" w:rsidRPr="00E55DF0" w:rsidRDefault="00000000">
      <w:pPr>
        <w:rPr>
          <w:sz w:val="24"/>
          <w:szCs w:val="24"/>
        </w:rPr>
      </w:pPr>
      <w:r w:rsidRPr="00E55DF0">
        <w:rPr>
          <w:sz w:val="24"/>
          <w:szCs w:val="24"/>
        </w:rPr>
        <w:t xml:space="preserve">Para: </w:t>
      </w:r>
      <w:r w:rsidR="00E55DF0" w:rsidRPr="00E55DF0">
        <w:rPr>
          <w:sz w:val="24"/>
          <w:szCs w:val="24"/>
        </w:rPr>
        <w:t>{{</w:t>
      </w:r>
      <w:r w:rsidRPr="00E55DF0">
        <w:rPr>
          <w:sz w:val="24"/>
          <w:szCs w:val="24"/>
        </w:rPr>
        <w:t xml:space="preserve">Nombre del </w:t>
      </w:r>
      <w:proofErr w:type="spellStart"/>
      <w:r w:rsidRPr="00E55DF0">
        <w:rPr>
          <w:sz w:val="24"/>
          <w:szCs w:val="24"/>
        </w:rPr>
        <w:t>destinatario</w:t>
      </w:r>
      <w:proofErr w:type="spellEnd"/>
      <w:r w:rsidRPr="00E55DF0">
        <w:rPr>
          <w:sz w:val="24"/>
          <w:szCs w:val="24"/>
        </w:rPr>
        <w:t xml:space="preserve"> o </w:t>
      </w:r>
      <w:proofErr w:type="spellStart"/>
      <w:r w:rsidRPr="00E55DF0">
        <w:rPr>
          <w:sz w:val="24"/>
          <w:szCs w:val="24"/>
        </w:rPr>
        <w:t>área</w:t>
      </w:r>
      <w:proofErr w:type="spellEnd"/>
      <w:r w:rsidR="00E55DF0" w:rsidRPr="00E55DF0">
        <w:rPr>
          <w:sz w:val="24"/>
          <w:szCs w:val="24"/>
        </w:rPr>
        <w:t>}}</w:t>
      </w:r>
    </w:p>
    <w:p w14:paraId="0B574B8C" w14:textId="2EF9E505" w:rsidR="00E55DF0" w:rsidRPr="00E55DF0" w:rsidRDefault="00000000">
      <w:pPr>
        <w:rPr>
          <w:sz w:val="24"/>
          <w:szCs w:val="24"/>
        </w:rPr>
      </w:pPr>
      <w:proofErr w:type="spellStart"/>
      <w:r w:rsidRPr="00E55DF0">
        <w:rPr>
          <w:sz w:val="24"/>
          <w:szCs w:val="24"/>
        </w:rPr>
        <w:t>Fecha</w:t>
      </w:r>
      <w:proofErr w:type="spellEnd"/>
      <w:r w:rsidRPr="00E55DF0">
        <w:rPr>
          <w:sz w:val="24"/>
          <w:szCs w:val="24"/>
        </w:rPr>
        <w:t xml:space="preserve">: </w:t>
      </w:r>
      <w:r w:rsidR="00E55DF0" w:rsidRPr="00E55DF0">
        <w:rPr>
          <w:sz w:val="24"/>
          <w:szCs w:val="24"/>
        </w:rPr>
        <w:t>{{</w:t>
      </w:r>
      <w:proofErr w:type="spellStart"/>
      <w:r w:rsidRPr="00E55DF0">
        <w:rPr>
          <w:sz w:val="24"/>
          <w:szCs w:val="24"/>
        </w:rPr>
        <w:t>Fecha</w:t>
      </w:r>
      <w:proofErr w:type="spellEnd"/>
      <w:r w:rsidR="00E55DF0" w:rsidRPr="00E55DF0">
        <w:rPr>
          <w:sz w:val="24"/>
          <w:szCs w:val="24"/>
        </w:rPr>
        <w:t>}}</w:t>
      </w:r>
    </w:p>
    <w:p w14:paraId="7CBC7D5D" w14:textId="79AFBA20" w:rsidR="00500218" w:rsidRDefault="00000000">
      <w:pPr>
        <w:rPr>
          <w:sz w:val="24"/>
          <w:szCs w:val="24"/>
        </w:rPr>
      </w:pPr>
      <w:proofErr w:type="spellStart"/>
      <w:r w:rsidRPr="00E55DF0">
        <w:rPr>
          <w:sz w:val="24"/>
          <w:szCs w:val="24"/>
        </w:rPr>
        <w:t>Asunto</w:t>
      </w:r>
      <w:proofErr w:type="spellEnd"/>
      <w:r w:rsidRPr="00E55DF0">
        <w:rPr>
          <w:sz w:val="24"/>
          <w:szCs w:val="24"/>
        </w:rPr>
        <w:t xml:space="preserve">: </w:t>
      </w:r>
      <w:r w:rsidR="00E55DF0" w:rsidRPr="00E55DF0">
        <w:rPr>
          <w:sz w:val="24"/>
          <w:szCs w:val="24"/>
        </w:rPr>
        <w:t>{{</w:t>
      </w:r>
      <w:proofErr w:type="spellStart"/>
      <w:r w:rsidRPr="00E55DF0">
        <w:rPr>
          <w:sz w:val="24"/>
          <w:szCs w:val="24"/>
        </w:rPr>
        <w:t>Asunto</w:t>
      </w:r>
      <w:proofErr w:type="spellEnd"/>
      <w:r w:rsidRPr="00E55DF0">
        <w:rPr>
          <w:sz w:val="24"/>
          <w:szCs w:val="24"/>
        </w:rPr>
        <w:t xml:space="preserve"> del memorandum</w:t>
      </w:r>
      <w:r w:rsidR="00E55DF0" w:rsidRPr="00E55DF0">
        <w:rPr>
          <w:sz w:val="24"/>
          <w:szCs w:val="24"/>
        </w:rPr>
        <w:t>}}</w:t>
      </w:r>
    </w:p>
    <w:p w14:paraId="2CEA7989" w14:textId="77777777" w:rsidR="00E55DF0" w:rsidRPr="00E55DF0" w:rsidRDefault="00E55DF0">
      <w:pPr>
        <w:rPr>
          <w:sz w:val="24"/>
          <w:szCs w:val="24"/>
        </w:rPr>
      </w:pPr>
    </w:p>
    <w:p w14:paraId="6622529E" w14:textId="71273BD1" w:rsidR="00500218" w:rsidRPr="00E55DF0" w:rsidRDefault="00000000">
      <w:pPr>
        <w:rPr>
          <w:sz w:val="24"/>
          <w:szCs w:val="24"/>
        </w:rPr>
      </w:pPr>
      <w:r w:rsidRPr="00E55DF0">
        <w:rPr>
          <w:sz w:val="24"/>
          <w:szCs w:val="24"/>
        </w:rPr>
        <w:t xml:space="preserve">Por medio del presente, se comunica </w:t>
      </w:r>
      <w:r w:rsidR="00E55DF0" w:rsidRPr="00E55DF0">
        <w:rPr>
          <w:sz w:val="24"/>
          <w:szCs w:val="24"/>
        </w:rPr>
        <w:t>{{</w:t>
      </w:r>
      <w:proofErr w:type="spellStart"/>
      <w:r w:rsidRPr="00E55DF0">
        <w:rPr>
          <w:sz w:val="24"/>
          <w:szCs w:val="24"/>
        </w:rPr>
        <w:t>detallar</w:t>
      </w:r>
      <w:proofErr w:type="spellEnd"/>
      <w:r w:rsidRPr="00E55DF0">
        <w:rPr>
          <w:sz w:val="24"/>
          <w:szCs w:val="24"/>
        </w:rPr>
        <w:t xml:space="preserve"> </w:t>
      </w:r>
      <w:proofErr w:type="spellStart"/>
      <w:r w:rsidRPr="00E55DF0">
        <w:rPr>
          <w:sz w:val="24"/>
          <w:szCs w:val="24"/>
        </w:rPr>
        <w:t>el</w:t>
      </w:r>
      <w:proofErr w:type="spellEnd"/>
      <w:r w:rsidRPr="00E55DF0">
        <w:rPr>
          <w:sz w:val="24"/>
          <w:szCs w:val="24"/>
        </w:rPr>
        <w:t xml:space="preserve"> </w:t>
      </w:r>
      <w:proofErr w:type="spellStart"/>
      <w:r w:rsidRPr="00E55DF0">
        <w:rPr>
          <w:sz w:val="24"/>
          <w:szCs w:val="24"/>
        </w:rPr>
        <w:t>propósito</w:t>
      </w:r>
      <w:proofErr w:type="spellEnd"/>
      <w:r w:rsidRPr="00E55DF0">
        <w:rPr>
          <w:sz w:val="24"/>
          <w:szCs w:val="24"/>
        </w:rPr>
        <w:t xml:space="preserve"> del memorandum</w:t>
      </w:r>
      <w:r w:rsidR="00E55DF0" w:rsidRPr="00E55DF0">
        <w:rPr>
          <w:sz w:val="24"/>
          <w:szCs w:val="24"/>
        </w:rPr>
        <w:t>}}</w:t>
      </w:r>
      <w:r w:rsidRPr="00E55DF0">
        <w:rPr>
          <w:sz w:val="24"/>
          <w:szCs w:val="24"/>
        </w:rPr>
        <w:t xml:space="preserve">. Se </w:t>
      </w:r>
      <w:proofErr w:type="spellStart"/>
      <w:r w:rsidRPr="00E55DF0">
        <w:rPr>
          <w:sz w:val="24"/>
          <w:szCs w:val="24"/>
        </w:rPr>
        <w:t>solicita</w:t>
      </w:r>
      <w:proofErr w:type="spellEnd"/>
      <w:r w:rsidRPr="00E55DF0">
        <w:rPr>
          <w:sz w:val="24"/>
          <w:szCs w:val="24"/>
        </w:rPr>
        <w:t xml:space="preserve"> que </w:t>
      </w:r>
      <w:r w:rsidR="00E55DF0" w:rsidRPr="00E55DF0">
        <w:rPr>
          <w:sz w:val="24"/>
          <w:szCs w:val="24"/>
        </w:rPr>
        <w:t>{{</w:t>
      </w:r>
      <w:proofErr w:type="spellStart"/>
      <w:r w:rsidRPr="00E55DF0">
        <w:rPr>
          <w:sz w:val="24"/>
          <w:szCs w:val="24"/>
        </w:rPr>
        <w:t>instrucciones</w:t>
      </w:r>
      <w:proofErr w:type="spellEnd"/>
      <w:r w:rsidRPr="00E55DF0">
        <w:rPr>
          <w:sz w:val="24"/>
          <w:szCs w:val="24"/>
        </w:rPr>
        <w:t xml:space="preserve"> o </w:t>
      </w:r>
      <w:proofErr w:type="spellStart"/>
      <w:r w:rsidRPr="00E55DF0">
        <w:rPr>
          <w:sz w:val="24"/>
          <w:szCs w:val="24"/>
        </w:rPr>
        <w:t>detalles</w:t>
      </w:r>
      <w:proofErr w:type="spellEnd"/>
      <w:r w:rsidRPr="00E55DF0">
        <w:rPr>
          <w:sz w:val="24"/>
          <w:szCs w:val="24"/>
        </w:rPr>
        <w:t xml:space="preserve"> </w:t>
      </w:r>
      <w:proofErr w:type="spellStart"/>
      <w:r w:rsidRPr="00E55DF0">
        <w:rPr>
          <w:sz w:val="24"/>
          <w:szCs w:val="24"/>
        </w:rPr>
        <w:t>específicos</w:t>
      </w:r>
      <w:proofErr w:type="spellEnd"/>
      <w:r w:rsidR="00E55DF0" w:rsidRPr="00E55DF0">
        <w:rPr>
          <w:sz w:val="24"/>
          <w:szCs w:val="24"/>
        </w:rPr>
        <w:t>}}</w:t>
      </w:r>
      <w:r w:rsidRPr="00E55DF0">
        <w:rPr>
          <w:sz w:val="24"/>
          <w:szCs w:val="24"/>
        </w:rPr>
        <w:t xml:space="preserve">. Cualquier consulta o aclaración puede ser realizada </w:t>
      </w:r>
      <w:proofErr w:type="gramStart"/>
      <w:r w:rsidRPr="00E55DF0">
        <w:rPr>
          <w:sz w:val="24"/>
          <w:szCs w:val="24"/>
        </w:rPr>
        <w:t>a</w:t>
      </w:r>
      <w:proofErr w:type="gramEnd"/>
      <w:r w:rsidRPr="00E55DF0">
        <w:rPr>
          <w:sz w:val="24"/>
          <w:szCs w:val="24"/>
        </w:rPr>
        <w:t xml:space="preserve"> esta oficina. Agradecemos su atención y cumplimiento de lo solicitado.</w:t>
      </w:r>
    </w:p>
    <w:p w14:paraId="4DC85EB9" w14:textId="77777777" w:rsidR="00500218" w:rsidRPr="00E55DF0" w:rsidRDefault="00000000">
      <w:pPr>
        <w:rPr>
          <w:sz w:val="24"/>
          <w:szCs w:val="24"/>
        </w:rPr>
      </w:pPr>
      <w:proofErr w:type="spellStart"/>
      <w:r w:rsidRPr="00E55DF0">
        <w:rPr>
          <w:sz w:val="24"/>
          <w:szCs w:val="24"/>
        </w:rPr>
        <w:t>Atentamente</w:t>
      </w:r>
      <w:proofErr w:type="spellEnd"/>
      <w:r w:rsidRPr="00E55DF0">
        <w:rPr>
          <w:sz w:val="24"/>
          <w:szCs w:val="24"/>
        </w:rPr>
        <w:t>,</w:t>
      </w:r>
    </w:p>
    <w:p w14:paraId="0F34A2AC" w14:textId="77777777" w:rsidR="00E55DF0" w:rsidRPr="00E55DF0" w:rsidRDefault="00E55DF0">
      <w:pPr>
        <w:rPr>
          <w:sz w:val="24"/>
          <w:szCs w:val="24"/>
        </w:rPr>
      </w:pPr>
    </w:p>
    <w:p w14:paraId="1AE6CB8E" w14:textId="77777777" w:rsidR="00500218" w:rsidRPr="00E55DF0" w:rsidRDefault="00000000">
      <w:pPr>
        <w:rPr>
          <w:sz w:val="24"/>
          <w:szCs w:val="24"/>
        </w:rPr>
      </w:pPr>
      <w:r w:rsidRPr="00E55DF0">
        <w:rPr>
          <w:sz w:val="24"/>
          <w:szCs w:val="24"/>
        </w:rPr>
        <w:t>Firma: ________________________</w:t>
      </w:r>
    </w:p>
    <w:p w14:paraId="5A78DA3C" w14:textId="77777777" w:rsidR="00E55DF0" w:rsidRPr="00E55DF0" w:rsidRDefault="00E55DF0">
      <w:pPr>
        <w:rPr>
          <w:sz w:val="24"/>
          <w:szCs w:val="24"/>
        </w:rPr>
      </w:pPr>
    </w:p>
    <w:p w14:paraId="231BD317" w14:textId="71516411" w:rsidR="00500218" w:rsidRPr="00E55DF0" w:rsidRDefault="00000000">
      <w:pPr>
        <w:rPr>
          <w:sz w:val="24"/>
          <w:szCs w:val="24"/>
        </w:rPr>
      </w:pPr>
      <w:r w:rsidRPr="00E55DF0">
        <w:rPr>
          <w:sz w:val="24"/>
          <w:szCs w:val="24"/>
        </w:rPr>
        <w:t xml:space="preserve">Nombre: </w:t>
      </w:r>
      <w:r w:rsidR="00E55DF0" w:rsidRPr="00E55DF0">
        <w:rPr>
          <w:sz w:val="24"/>
          <w:szCs w:val="24"/>
        </w:rPr>
        <w:t>{{</w:t>
      </w:r>
      <w:r w:rsidRPr="00E55DF0">
        <w:rPr>
          <w:sz w:val="24"/>
          <w:szCs w:val="24"/>
        </w:rPr>
        <w:t xml:space="preserve">Nombre del </w:t>
      </w:r>
      <w:proofErr w:type="spellStart"/>
      <w:r w:rsidRPr="00E55DF0">
        <w:rPr>
          <w:sz w:val="24"/>
          <w:szCs w:val="24"/>
        </w:rPr>
        <w:t>remitente</w:t>
      </w:r>
      <w:proofErr w:type="spellEnd"/>
      <w:r w:rsidR="00E55DF0" w:rsidRPr="00E55DF0">
        <w:rPr>
          <w:sz w:val="24"/>
          <w:szCs w:val="24"/>
        </w:rPr>
        <w:t>}}</w:t>
      </w:r>
    </w:p>
    <w:p w14:paraId="7D7DDE49" w14:textId="7601E5D5" w:rsidR="00500218" w:rsidRPr="00E55DF0" w:rsidRDefault="00000000">
      <w:pPr>
        <w:rPr>
          <w:sz w:val="24"/>
          <w:szCs w:val="24"/>
        </w:rPr>
      </w:pPr>
      <w:r w:rsidRPr="00E55DF0">
        <w:rPr>
          <w:sz w:val="24"/>
          <w:szCs w:val="24"/>
        </w:rPr>
        <w:t xml:space="preserve">Cargo: </w:t>
      </w:r>
      <w:r w:rsidR="00E55DF0" w:rsidRPr="00E55DF0">
        <w:rPr>
          <w:sz w:val="24"/>
          <w:szCs w:val="24"/>
        </w:rPr>
        <w:t>{{</w:t>
      </w:r>
      <w:r w:rsidRPr="00E55DF0">
        <w:rPr>
          <w:sz w:val="24"/>
          <w:szCs w:val="24"/>
        </w:rPr>
        <w:t xml:space="preserve">Cargo del </w:t>
      </w:r>
      <w:proofErr w:type="spellStart"/>
      <w:r w:rsidRPr="00E55DF0">
        <w:rPr>
          <w:sz w:val="24"/>
          <w:szCs w:val="24"/>
        </w:rPr>
        <w:t>remitente</w:t>
      </w:r>
      <w:proofErr w:type="spellEnd"/>
      <w:r w:rsidR="00E55DF0" w:rsidRPr="00E55DF0">
        <w:rPr>
          <w:sz w:val="24"/>
          <w:szCs w:val="24"/>
        </w:rPr>
        <w:t>}}</w:t>
      </w:r>
    </w:p>
    <w:sectPr w:rsidR="00500218" w:rsidRPr="00E55DF0" w:rsidSect="00E55DF0">
      <w:pgSz w:w="12240" w:h="15840"/>
      <w:pgMar w:top="1440" w:right="1800" w:bottom="1440" w:left="1800" w:header="720" w:footer="720" w:gutter="0"/>
      <w:pgBorders w:offsetFrom="page">
        <w:top w:val="dashSmallGap" w:sz="12" w:space="24" w:color="auto"/>
        <w:left w:val="dashSmallGap" w:sz="12" w:space="24" w:color="auto"/>
        <w:bottom w:val="dashSmallGap" w:sz="12" w:space="24" w:color="auto"/>
        <w:right w:val="dash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0566859">
    <w:abstractNumId w:val="8"/>
  </w:num>
  <w:num w:numId="2" w16cid:durableId="72245092">
    <w:abstractNumId w:val="6"/>
  </w:num>
  <w:num w:numId="3" w16cid:durableId="983659363">
    <w:abstractNumId w:val="5"/>
  </w:num>
  <w:num w:numId="4" w16cid:durableId="1609580452">
    <w:abstractNumId w:val="4"/>
  </w:num>
  <w:num w:numId="5" w16cid:durableId="1459177434">
    <w:abstractNumId w:val="7"/>
  </w:num>
  <w:num w:numId="6" w16cid:durableId="1061169250">
    <w:abstractNumId w:val="3"/>
  </w:num>
  <w:num w:numId="7" w16cid:durableId="2118206685">
    <w:abstractNumId w:val="2"/>
  </w:num>
  <w:num w:numId="8" w16cid:durableId="1360351598">
    <w:abstractNumId w:val="1"/>
  </w:num>
  <w:num w:numId="9" w16cid:durableId="70687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0218"/>
    <w:rsid w:val="00552FBB"/>
    <w:rsid w:val="0086306E"/>
    <w:rsid w:val="00AA1D8D"/>
    <w:rsid w:val="00B47730"/>
    <w:rsid w:val="00CB0664"/>
    <w:rsid w:val="00E55D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1AF82E0"/>
  <w14:defaultImageDpi w14:val="300"/>
  <w15:docId w15:val="{1988BE9C-46EB-4EF7-B122-7083191A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DF0"/>
  </w:style>
  <w:style w:type="paragraph" w:styleId="Ttulo1">
    <w:name w:val="heading 1"/>
    <w:basedOn w:val="Normal"/>
    <w:next w:val="Normal"/>
    <w:link w:val="Ttulo1Car"/>
    <w:uiPriority w:val="9"/>
    <w:qFormat/>
    <w:rsid w:val="00E55DF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B881D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5DF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A3B19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5DF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06062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5D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FAC26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5D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22711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5D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04041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5D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525B13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5D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722711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5D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04041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E55DF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55DF0"/>
    <w:rPr>
      <w:rFonts w:asciiTheme="majorHAnsi" w:eastAsiaTheme="majorEastAsia" w:hAnsiTheme="majorHAnsi" w:cstheme="majorBidi"/>
      <w:color w:val="7B881D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E55DF0"/>
    <w:rPr>
      <w:rFonts w:asciiTheme="majorHAnsi" w:eastAsiaTheme="majorEastAsia" w:hAnsiTheme="majorHAnsi" w:cstheme="majorBidi"/>
      <w:color w:val="AA3B19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E55DF0"/>
    <w:rPr>
      <w:rFonts w:asciiTheme="majorHAnsi" w:eastAsiaTheme="majorEastAsia" w:hAnsiTheme="majorHAnsi" w:cstheme="majorBidi"/>
      <w:color w:val="606062" w:themeColor="accent6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55D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7B881D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55DF0"/>
    <w:rPr>
      <w:rFonts w:asciiTheme="majorHAnsi" w:eastAsiaTheme="majorEastAsia" w:hAnsiTheme="majorHAnsi" w:cstheme="majorBidi"/>
      <w:color w:val="7B881D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55DF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E55DF0"/>
    <w:rPr>
      <w:rFonts w:asciiTheme="majorHAnsi" w:eastAsiaTheme="majorEastAsia" w:hAnsiTheme="majorHAnsi" w:cstheme="majorBidi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E55DF0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E55DF0"/>
    <w:rPr>
      <w:i/>
      <w:i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5DF0"/>
    <w:rPr>
      <w:rFonts w:asciiTheme="majorHAnsi" w:eastAsiaTheme="majorEastAsia" w:hAnsiTheme="majorHAnsi" w:cstheme="majorBidi"/>
      <w:i/>
      <w:iCs/>
      <w:color w:val="AFAC26" w:themeColor="accent5" w:themeShade="BF"/>
      <w:sz w:val="25"/>
      <w:szCs w:val="2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5DF0"/>
    <w:rPr>
      <w:rFonts w:asciiTheme="majorHAnsi" w:eastAsiaTheme="majorEastAsia" w:hAnsiTheme="majorHAnsi" w:cstheme="majorBidi"/>
      <w:i/>
      <w:iCs/>
      <w:color w:val="722711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5DF0"/>
    <w:rPr>
      <w:rFonts w:asciiTheme="majorHAnsi" w:eastAsiaTheme="majorEastAsia" w:hAnsiTheme="majorHAnsi" w:cstheme="majorBidi"/>
      <w:i/>
      <w:iCs/>
      <w:color w:val="404041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5DF0"/>
    <w:rPr>
      <w:rFonts w:asciiTheme="majorHAnsi" w:eastAsiaTheme="majorEastAsia" w:hAnsiTheme="majorHAnsi" w:cstheme="majorBidi"/>
      <w:color w:val="525B13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5DF0"/>
    <w:rPr>
      <w:rFonts w:asciiTheme="majorHAnsi" w:eastAsiaTheme="majorEastAsia" w:hAnsiTheme="majorHAnsi" w:cstheme="majorBidi"/>
      <w:color w:val="722711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5DF0"/>
    <w:rPr>
      <w:rFonts w:asciiTheme="majorHAnsi" w:eastAsiaTheme="majorEastAsia" w:hAnsiTheme="majorHAnsi" w:cstheme="majorBidi"/>
      <w:color w:val="404041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55DF0"/>
    <w:pPr>
      <w:spacing w:line="240" w:lineRule="auto"/>
    </w:pPr>
    <w:rPr>
      <w:b/>
      <w:bCs/>
      <w:smallCaps/>
      <w:color w:val="A6B727" w:themeColor="accent1"/>
      <w:spacing w:val="6"/>
    </w:rPr>
  </w:style>
  <w:style w:type="character" w:styleId="Textoennegrita">
    <w:name w:val="Strong"/>
    <w:basedOn w:val="Fuentedeprrafopredeter"/>
    <w:uiPriority w:val="22"/>
    <w:qFormat/>
    <w:rsid w:val="00E55DF0"/>
    <w:rPr>
      <w:b/>
      <w:bCs/>
    </w:rPr>
  </w:style>
  <w:style w:type="character" w:styleId="nfasis">
    <w:name w:val="Emphasis"/>
    <w:basedOn w:val="Fuentedeprrafopredeter"/>
    <w:uiPriority w:val="20"/>
    <w:qFormat/>
    <w:rsid w:val="00E55DF0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5DF0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A6B727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5DF0"/>
    <w:rPr>
      <w:rFonts w:asciiTheme="majorHAnsi" w:eastAsiaTheme="majorEastAsia" w:hAnsiTheme="majorHAnsi" w:cstheme="majorBidi"/>
      <w:color w:val="A6B727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E55DF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E55DF0"/>
    <w:rPr>
      <w:b w:val="0"/>
      <w:bCs w:val="0"/>
      <w:i/>
      <w:iCs/>
      <w:color w:val="A6B727" w:themeColor="accent1"/>
    </w:rPr>
  </w:style>
  <w:style w:type="character" w:styleId="Referenciasutil">
    <w:name w:val="Subtle Reference"/>
    <w:basedOn w:val="Fuentedeprrafopredeter"/>
    <w:uiPriority w:val="31"/>
    <w:qFormat/>
    <w:rsid w:val="00E55DF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E55DF0"/>
    <w:rPr>
      <w:b/>
      <w:bCs/>
      <w:smallCaps/>
      <w:color w:val="A6B727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E55DF0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55DF0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7B881D" w:themeColor="accent1" w:themeShade="BF"/>
    </w:rPr>
    <w:tblPr>
      <w:tblStyleRowBandSize w:val="1"/>
      <w:tblStyleColBandSize w:val="1"/>
      <w:tblBorders>
        <w:top w:val="single" w:sz="8" w:space="0" w:color="A6B727" w:themeColor="accent1"/>
        <w:bottom w:val="single" w:sz="8" w:space="0" w:color="A6B72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1"/>
          <w:left w:val="nil"/>
          <w:bottom w:val="single" w:sz="8" w:space="0" w:color="A6B72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1"/>
          <w:left w:val="nil"/>
          <w:bottom w:val="single" w:sz="8" w:space="0" w:color="A6B72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AA3B19" w:themeColor="accent2" w:themeShade="BF"/>
    </w:rPr>
    <w:tblPr>
      <w:tblStyleRowBandSize w:val="1"/>
      <w:tblStyleColBandSize w:val="1"/>
      <w:tblBorders>
        <w:top w:val="single" w:sz="8" w:space="0" w:color="DF5327" w:themeColor="accent2"/>
        <w:bottom w:val="single" w:sz="8" w:space="0" w:color="DF53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2"/>
          <w:left w:val="nil"/>
          <w:bottom w:val="single" w:sz="8" w:space="0" w:color="DF53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2"/>
          <w:left w:val="nil"/>
          <w:bottom w:val="single" w:sz="8" w:space="0" w:color="DF53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BE7500" w:themeColor="accent3" w:themeShade="BF"/>
    </w:rPr>
    <w:tblPr>
      <w:tblStyleRowBandSize w:val="1"/>
      <w:tblStyleColBandSize w:val="1"/>
      <w:tblBorders>
        <w:top w:val="single" w:sz="8" w:space="0" w:color="FE9E00" w:themeColor="accent3"/>
        <w:bottom w:val="single" w:sz="8" w:space="0" w:color="FE9E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9E00" w:themeColor="accent3"/>
          <w:left w:val="nil"/>
          <w:bottom w:val="single" w:sz="8" w:space="0" w:color="FE9E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9E00" w:themeColor="accent3"/>
          <w:left w:val="nil"/>
          <w:bottom w:val="single" w:sz="8" w:space="0" w:color="FE9E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F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306785" w:themeColor="accent4" w:themeShade="BF"/>
    </w:rPr>
    <w:tblPr>
      <w:tblStyleRowBandSize w:val="1"/>
      <w:tblStyleColBandSize w:val="1"/>
      <w:tblBorders>
        <w:top w:val="single" w:sz="8" w:space="0" w:color="418AB3" w:themeColor="accent4"/>
        <w:bottom w:val="single" w:sz="8" w:space="0" w:color="418AB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4"/>
          <w:left w:val="nil"/>
          <w:bottom w:val="single" w:sz="8" w:space="0" w:color="418AB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4"/>
          <w:left w:val="nil"/>
          <w:bottom w:val="single" w:sz="8" w:space="0" w:color="418AB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AFAC26" w:themeColor="accent5" w:themeShade="BF"/>
    </w:rPr>
    <w:tblPr>
      <w:tblStyleRowBandSize w:val="1"/>
      <w:tblStyleColBandSize w:val="1"/>
      <w:tblBorders>
        <w:top w:val="single" w:sz="8" w:space="0" w:color="D7D447" w:themeColor="accent5"/>
        <w:bottom w:val="single" w:sz="8" w:space="0" w:color="D7D44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7D447" w:themeColor="accent5"/>
          <w:left w:val="nil"/>
          <w:bottom w:val="single" w:sz="8" w:space="0" w:color="D7D44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7D447" w:themeColor="accent5"/>
          <w:left w:val="nil"/>
          <w:bottom w:val="single" w:sz="8" w:space="0" w:color="D7D44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4D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F4D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606062" w:themeColor="accent6" w:themeShade="BF"/>
    </w:rPr>
    <w:tblPr>
      <w:tblStyleRowBandSize w:val="1"/>
      <w:tblStyleColBandSize w:val="1"/>
      <w:tblBorders>
        <w:top w:val="single" w:sz="8" w:space="0" w:color="818183" w:themeColor="accent6"/>
        <w:bottom w:val="single" w:sz="8" w:space="0" w:color="81818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18183" w:themeColor="accent6"/>
          <w:left w:val="nil"/>
          <w:bottom w:val="single" w:sz="8" w:space="0" w:color="81818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18183" w:themeColor="accent6"/>
          <w:left w:val="nil"/>
          <w:bottom w:val="single" w:sz="8" w:space="0" w:color="81818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E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E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A6B727" w:themeColor="accent1"/>
        <w:left w:val="single" w:sz="8" w:space="0" w:color="A6B727" w:themeColor="accent1"/>
        <w:bottom w:val="single" w:sz="8" w:space="0" w:color="A6B727" w:themeColor="accent1"/>
        <w:right w:val="single" w:sz="8" w:space="0" w:color="A6B72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1"/>
          <w:left w:val="single" w:sz="8" w:space="0" w:color="A6B727" w:themeColor="accent1"/>
          <w:bottom w:val="single" w:sz="8" w:space="0" w:color="A6B727" w:themeColor="accent1"/>
          <w:right w:val="single" w:sz="8" w:space="0" w:color="A6B72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1"/>
          <w:left w:val="single" w:sz="8" w:space="0" w:color="A6B727" w:themeColor="accent1"/>
          <w:bottom w:val="single" w:sz="8" w:space="0" w:color="A6B727" w:themeColor="accent1"/>
          <w:right w:val="single" w:sz="8" w:space="0" w:color="A6B727" w:themeColor="accent1"/>
        </w:tcBorders>
      </w:tcPr>
    </w:tblStylePr>
    <w:tblStylePr w:type="band1Horz">
      <w:tblPr/>
      <w:tcPr>
        <w:tcBorders>
          <w:top w:val="single" w:sz="8" w:space="0" w:color="A6B727" w:themeColor="accent1"/>
          <w:left w:val="single" w:sz="8" w:space="0" w:color="A6B727" w:themeColor="accent1"/>
          <w:bottom w:val="single" w:sz="8" w:space="0" w:color="A6B727" w:themeColor="accent1"/>
          <w:right w:val="single" w:sz="8" w:space="0" w:color="A6B727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F5327" w:themeColor="accent2"/>
        <w:left w:val="single" w:sz="8" w:space="0" w:color="DF5327" w:themeColor="accent2"/>
        <w:bottom w:val="single" w:sz="8" w:space="0" w:color="DF5327" w:themeColor="accent2"/>
        <w:right w:val="single" w:sz="8" w:space="0" w:color="DF53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2"/>
          <w:left w:val="single" w:sz="8" w:space="0" w:color="DF5327" w:themeColor="accent2"/>
          <w:bottom w:val="single" w:sz="8" w:space="0" w:color="DF5327" w:themeColor="accent2"/>
          <w:right w:val="single" w:sz="8" w:space="0" w:color="DF53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2"/>
          <w:left w:val="single" w:sz="8" w:space="0" w:color="DF5327" w:themeColor="accent2"/>
          <w:bottom w:val="single" w:sz="8" w:space="0" w:color="DF5327" w:themeColor="accent2"/>
          <w:right w:val="single" w:sz="8" w:space="0" w:color="DF5327" w:themeColor="accent2"/>
        </w:tcBorders>
      </w:tcPr>
    </w:tblStylePr>
    <w:tblStylePr w:type="band1Horz">
      <w:tblPr/>
      <w:tcPr>
        <w:tcBorders>
          <w:top w:val="single" w:sz="8" w:space="0" w:color="DF5327" w:themeColor="accent2"/>
          <w:left w:val="single" w:sz="8" w:space="0" w:color="DF5327" w:themeColor="accent2"/>
          <w:bottom w:val="single" w:sz="8" w:space="0" w:color="DF5327" w:themeColor="accent2"/>
          <w:right w:val="single" w:sz="8" w:space="0" w:color="DF5327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E9E00" w:themeColor="accent3"/>
        <w:left w:val="single" w:sz="8" w:space="0" w:color="FE9E00" w:themeColor="accent3"/>
        <w:bottom w:val="single" w:sz="8" w:space="0" w:color="FE9E00" w:themeColor="accent3"/>
        <w:right w:val="single" w:sz="8" w:space="0" w:color="FE9E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9E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9E00" w:themeColor="accent3"/>
          <w:left w:val="single" w:sz="8" w:space="0" w:color="FE9E00" w:themeColor="accent3"/>
          <w:bottom w:val="single" w:sz="8" w:space="0" w:color="FE9E00" w:themeColor="accent3"/>
          <w:right w:val="single" w:sz="8" w:space="0" w:color="FE9E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9E00" w:themeColor="accent3"/>
          <w:left w:val="single" w:sz="8" w:space="0" w:color="FE9E00" w:themeColor="accent3"/>
          <w:bottom w:val="single" w:sz="8" w:space="0" w:color="FE9E00" w:themeColor="accent3"/>
          <w:right w:val="single" w:sz="8" w:space="0" w:color="FE9E00" w:themeColor="accent3"/>
        </w:tcBorders>
      </w:tcPr>
    </w:tblStylePr>
    <w:tblStylePr w:type="band1Horz">
      <w:tblPr/>
      <w:tcPr>
        <w:tcBorders>
          <w:top w:val="single" w:sz="8" w:space="0" w:color="FE9E00" w:themeColor="accent3"/>
          <w:left w:val="single" w:sz="8" w:space="0" w:color="FE9E00" w:themeColor="accent3"/>
          <w:bottom w:val="single" w:sz="8" w:space="0" w:color="FE9E00" w:themeColor="accent3"/>
          <w:right w:val="single" w:sz="8" w:space="0" w:color="FE9E00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18AB3" w:themeColor="accent4"/>
        <w:left w:val="single" w:sz="8" w:space="0" w:color="418AB3" w:themeColor="accent4"/>
        <w:bottom w:val="single" w:sz="8" w:space="0" w:color="418AB3" w:themeColor="accent4"/>
        <w:right w:val="single" w:sz="8" w:space="0" w:color="418AB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4"/>
          <w:left w:val="single" w:sz="8" w:space="0" w:color="418AB3" w:themeColor="accent4"/>
          <w:bottom w:val="single" w:sz="8" w:space="0" w:color="418AB3" w:themeColor="accent4"/>
          <w:right w:val="single" w:sz="8" w:space="0" w:color="418AB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4"/>
          <w:left w:val="single" w:sz="8" w:space="0" w:color="418AB3" w:themeColor="accent4"/>
          <w:bottom w:val="single" w:sz="8" w:space="0" w:color="418AB3" w:themeColor="accent4"/>
          <w:right w:val="single" w:sz="8" w:space="0" w:color="418AB3" w:themeColor="accent4"/>
        </w:tcBorders>
      </w:tcPr>
    </w:tblStylePr>
    <w:tblStylePr w:type="band1Horz">
      <w:tblPr/>
      <w:tcPr>
        <w:tcBorders>
          <w:top w:val="single" w:sz="8" w:space="0" w:color="418AB3" w:themeColor="accent4"/>
          <w:left w:val="single" w:sz="8" w:space="0" w:color="418AB3" w:themeColor="accent4"/>
          <w:bottom w:val="single" w:sz="8" w:space="0" w:color="418AB3" w:themeColor="accent4"/>
          <w:right w:val="single" w:sz="8" w:space="0" w:color="418AB3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7D447" w:themeColor="accent5"/>
        <w:left w:val="single" w:sz="8" w:space="0" w:color="D7D447" w:themeColor="accent5"/>
        <w:bottom w:val="single" w:sz="8" w:space="0" w:color="D7D447" w:themeColor="accent5"/>
        <w:right w:val="single" w:sz="8" w:space="0" w:color="D7D44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7D44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447" w:themeColor="accent5"/>
          <w:left w:val="single" w:sz="8" w:space="0" w:color="D7D447" w:themeColor="accent5"/>
          <w:bottom w:val="single" w:sz="8" w:space="0" w:color="D7D447" w:themeColor="accent5"/>
          <w:right w:val="single" w:sz="8" w:space="0" w:color="D7D44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7D447" w:themeColor="accent5"/>
          <w:left w:val="single" w:sz="8" w:space="0" w:color="D7D447" w:themeColor="accent5"/>
          <w:bottom w:val="single" w:sz="8" w:space="0" w:color="D7D447" w:themeColor="accent5"/>
          <w:right w:val="single" w:sz="8" w:space="0" w:color="D7D447" w:themeColor="accent5"/>
        </w:tcBorders>
      </w:tcPr>
    </w:tblStylePr>
    <w:tblStylePr w:type="band1Horz">
      <w:tblPr/>
      <w:tcPr>
        <w:tcBorders>
          <w:top w:val="single" w:sz="8" w:space="0" w:color="D7D447" w:themeColor="accent5"/>
          <w:left w:val="single" w:sz="8" w:space="0" w:color="D7D447" w:themeColor="accent5"/>
          <w:bottom w:val="single" w:sz="8" w:space="0" w:color="D7D447" w:themeColor="accent5"/>
          <w:right w:val="single" w:sz="8" w:space="0" w:color="D7D447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18183" w:themeColor="accent6"/>
        <w:left w:val="single" w:sz="8" w:space="0" w:color="818183" w:themeColor="accent6"/>
        <w:bottom w:val="single" w:sz="8" w:space="0" w:color="818183" w:themeColor="accent6"/>
        <w:right w:val="single" w:sz="8" w:space="0" w:color="81818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1818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8183" w:themeColor="accent6"/>
          <w:left w:val="single" w:sz="8" w:space="0" w:color="818183" w:themeColor="accent6"/>
          <w:bottom w:val="single" w:sz="8" w:space="0" w:color="818183" w:themeColor="accent6"/>
          <w:right w:val="single" w:sz="8" w:space="0" w:color="81818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18183" w:themeColor="accent6"/>
          <w:left w:val="single" w:sz="8" w:space="0" w:color="818183" w:themeColor="accent6"/>
          <w:bottom w:val="single" w:sz="8" w:space="0" w:color="818183" w:themeColor="accent6"/>
          <w:right w:val="single" w:sz="8" w:space="0" w:color="818183" w:themeColor="accent6"/>
        </w:tcBorders>
      </w:tcPr>
    </w:tblStylePr>
    <w:tblStylePr w:type="band1Horz">
      <w:tblPr/>
      <w:tcPr>
        <w:tcBorders>
          <w:top w:val="single" w:sz="8" w:space="0" w:color="818183" w:themeColor="accent6"/>
          <w:left w:val="single" w:sz="8" w:space="0" w:color="818183" w:themeColor="accent6"/>
          <w:bottom w:val="single" w:sz="8" w:space="0" w:color="818183" w:themeColor="accent6"/>
          <w:right w:val="single" w:sz="8" w:space="0" w:color="818183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6B727" w:themeColor="accent1"/>
        <w:left w:val="single" w:sz="8" w:space="0" w:color="A6B727" w:themeColor="accent1"/>
        <w:bottom w:val="single" w:sz="8" w:space="0" w:color="A6B727" w:themeColor="accent1"/>
        <w:right w:val="single" w:sz="8" w:space="0" w:color="A6B727" w:themeColor="accent1"/>
        <w:insideH w:val="single" w:sz="8" w:space="0" w:color="A6B727" w:themeColor="accent1"/>
        <w:insideV w:val="single" w:sz="8" w:space="0" w:color="A6B72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1"/>
          <w:left w:val="single" w:sz="8" w:space="0" w:color="A6B727" w:themeColor="accent1"/>
          <w:bottom w:val="single" w:sz="18" w:space="0" w:color="A6B727" w:themeColor="accent1"/>
          <w:right w:val="single" w:sz="8" w:space="0" w:color="A6B727" w:themeColor="accent1"/>
          <w:insideH w:val="nil"/>
          <w:insideV w:val="single" w:sz="8" w:space="0" w:color="A6B72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1"/>
          <w:left w:val="single" w:sz="8" w:space="0" w:color="A6B727" w:themeColor="accent1"/>
          <w:bottom w:val="single" w:sz="8" w:space="0" w:color="A6B727" w:themeColor="accent1"/>
          <w:right w:val="single" w:sz="8" w:space="0" w:color="A6B727" w:themeColor="accent1"/>
          <w:insideH w:val="nil"/>
          <w:insideV w:val="single" w:sz="8" w:space="0" w:color="A6B72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1"/>
          <w:left w:val="single" w:sz="8" w:space="0" w:color="A6B727" w:themeColor="accent1"/>
          <w:bottom w:val="single" w:sz="8" w:space="0" w:color="A6B727" w:themeColor="accent1"/>
          <w:right w:val="single" w:sz="8" w:space="0" w:color="A6B727" w:themeColor="accent1"/>
        </w:tcBorders>
      </w:tcPr>
    </w:tblStylePr>
    <w:tblStylePr w:type="band1Vert">
      <w:tblPr/>
      <w:tcPr>
        <w:tcBorders>
          <w:top w:val="single" w:sz="8" w:space="0" w:color="A6B727" w:themeColor="accent1"/>
          <w:left w:val="single" w:sz="8" w:space="0" w:color="A6B727" w:themeColor="accent1"/>
          <w:bottom w:val="single" w:sz="8" w:space="0" w:color="A6B727" w:themeColor="accent1"/>
          <w:right w:val="single" w:sz="8" w:space="0" w:color="A6B727" w:themeColor="accent1"/>
        </w:tcBorders>
        <w:shd w:val="clear" w:color="auto" w:fill="ECF2C4" w:themeFill="accent1" w:themeFillTint="3F"/>
      </w:tcPr>
    </w:tblStylePr>
    <w:tblStylePr w:type="band1Horz">
      <w:tblPr/>
      <w:tcPr>
        <w:tcBorders>
          <w:top w:val="single" w:sz="8" w:space="0" w:color="A6B727" w:themeColor="accent1"/>
          <w:left w:val="single" w:sz="8" w:space="0" w:color="A6B727" w:themeColor="accent1"/>
          <w:bottom w:val="single" w:sz="8" w:space="0" w:color="A6B727" w:themeColor="accent1"/>
          <w:right w:val="single" w:sz="8" w:space="0" w:color="A6B727" w:themeColor="accent1"/>
          <w:insideV w:val="single" w:sz="8" w:space="0" w:color="A6B727" w:themeColor="accent1"/>
        </w:tcBorders>
        <w:shd w:val="clear" w:color="auto" w:fill="ECF2C4" w:themeFill="accent1" w:themeFillTint="3F"/>
      </w:tcPr>
    </w:tblStylePr>
    <w:tblStylePr w:type="band2Horz">
      <w:tblPr/>
      <w:tcPr>
        <w:tcBorders>
          <w:top w:val="single" w:sz="8" w:space="0" w:color="A6B727" w:themeColor="accent1"/>
          <w:left w:val="single" w:sz="8" w:space="0" w:color="A6B727" w:themeColor="accent1"/>
          <w:bottom w:val="single" w:sz="8" w:space="0" w:color="A6B727" w:themeColor="accent1"/>
          <w:right w:val="single" w:sz="8" w:space="0" w:color="A6B727" w:themeColor="accent1"/>
          <w:insideV w:val="single" w:sz="8" w:space="0" w:color="A6B727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F5327" w:themeColor="accent2"/>
        <w:left w:val="single" w:sz="8" w:space="0" w:color="DF5327" w:themeColor="accent2"/>
        <w:bottom w:val="single" w:sz="8" w:space="0" w:color="DF5327" w:themeColor="accent2"/>
        <w:right w:val="single" w:sz="8" w:space="0" w:color="DF5327" w:themeColor="accent2"/>
        <w:insideH w:val="single" w:sz="8" w:space="0" w:color="DF5327" w:themeColor="accent2"/>
        <w:insideV w:val="single" w:sz="8" w:space="0" w:color="DF53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2"/>
          <w:left w:val="single" w:sz="8" w:space="0" w:color="DF5327" w:themeColor="accent2"/>
          <w:bottom w:val="single" w:sz="18" w:space="0" w:color="DF5327" w:themeColor="accent2"/>
          <w:right w:val="single" w:sz="8" w:space="0" w:color="DF5327" w:themeColor="accent2"/>
          <w:insideH w:val="nil"/>
          <w:insideV w:val="single" w:sz="8" w:space="0" w:color="DF53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2"/>
          <w:left w:val="single" w:sz="8" w:space="0" w:color="DF5327" w:themeColor="accent2"/>
          <w:bottom w:val="single" w:sz="8" w:space="0" w:color="DF5327" w:themeColor="accent2"/>
          <w:right w:val="single" w:sz="8" w:space="0" w:color="DF5327" w:themeColor="accent2"/>
          <w:insideH w:val="nil"/>
          <w:insideV w:val="single" w:sz="8" w:space="0" w:color="DF53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2"/>
          <w:left w:val="single" w:sz="8" w:space="0" w:color="DF5327" w:themeColor="accent2"/>
          <w:bottom w:val="single" w:sz="8" w:space="0" w:color="DF5327" w:themeColor="accent2"/>
          <w:right w:val="single" w:sz="8" w:space="0" w:color="DF5327" w:themeColor="accent2"/>
        </w:tcBorders>
      </w:tcPr>
    </w:tblStylePr>
    <w:tblStylePr w:type="band1Vert">
      <w:tblPr/>
      <w:tcPr>
        <w:tcBorders>
          <w:top w:val="single" w:sz="8" w:space="0" w:color="DF5327" w:themeColor="accent2"/>
          <w:left w:val="single" w:sz="8" w:space="0" w:color="DF5327" w:themeColor="accent2"/>
          <w:bottom w:val="single" w:sz="8" w:space="0" w:color="DF5327" w:themeColor="accent2"/>
          <w:right w:val="single" w:sz="8" w:space="0" w:color="DF5327" w:themeColor="accent2"/>
        </w:tcBorders>
        <w:shd w:val="clear" w:color="auto" w:fill="F7D4C9" w:themeFill="accent2" w:themeFillTint="3F"/>
      </w:tcPr>
    </w:tblStylePr>
    <w:tblStylePr w:type="band1Horz">
      <w:tblPr/>
      <w:tcPr>
        <w:tcBorders>
          <w:top w:val="single" w:sz="8" w:space="0" w:color="DF5327" w:themeColor="accent2"/>
          <w:left w:val="single" w:sz="8" w:space="0" w:color="DF5327" w:themeColor="accent2"/>
          <w:bottom w:val="single" w:sz="8" w:space="0" w:color="DF5327" w:themeColor="accent2"/>
          <w:right w:val="single" w:sz="8" w:space="0" w:color="DF5327" w:themeColor="accent2"/>
          <w:insideV w:val="single" w:sz="8" w:space="0" w:color="DF5327" w:themeColor="accent2"/>
        </w:tcBorders>
        <w:shd w:val="clear" w:color="auto" w:fill="F7D4C9" w:themeFill="accent2" w:themeFillTint="3F"/>
      </w:tcPr>
    </w:tblStylePr>
    <w:tblStylePr w:type="band2Horz">
      <w:tblPr/>
      <w:tcPr>
        <w:tcBorders>
          <w:top w:val="single" w:sz="8" w:space="0" w:color="DF5327" w:themeColor="accent2"/>
          <w:left w:val="single" w:sz="8" w:space="0" w:color="DF5327" w:themeColor="accent2"/>
          <w:bottom w:val="single" w:sz="8" w:space="0" w:color="DF5327" w:themeColor="accent2"/>
          <w:right w:val="single" w:sz="8" w:space="0" w:color="DF5327" w:themeColor="accent2"/>
          <w:insideV w:val="single" w:sz="8" w:space="0" w:color="DF5327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E9E00" w:themeColor="accent3"/>
        <w:left w:val="single" w:sz="8" w:space="0" w:color="FE9E00" w:themeColor="accent3"/>
        <w:bottom w:val="single" w:sz="8" w:space="0" w:color="FE9E00" w:themeColor="accent3"/>
        <w:right w:val="single" w:sz="8" w:space="0" w:color="FE9E00" w:themeColor="accent3"/>
        <w:insideH w:val="single" w:sz="8" w:space="0" w:color="FE9E00" w:themeColor="accent3"/>
        <w:insideV w:val="single" w:sz="8" w:space="0" w:color="FE9E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9E00" w:themeColor="accent3"/>
          <w:left w:val="single" w:sz="8" w:space="0" w:color="FE9E00" w:themeColor="accent3"/>
          <w:bottom w:val="single" w:sz="18" w:space="0" w:color="FE9E00" w:themeColor="accent3"/>
          <w:right w:val="single" w:sz="8" w:space="0" w:color="FE9E00" w:themeColor="accent3"/>
          <w:insideH w:val="nil"/>
          <w:insideV w:val="single" w:sz="8" w:space="0" w:color="FE9E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9E00" w:themeColor="accent3"/>
          <w:left w:val="single" w:sz="8" w:space="0" w:color="FE9E00" w:themeColor="accent3"/>
          <w:bottom w:val="single" w:sz="8" w:space="0" w:color="FE9E00" w:themeColor="accent3"/>
          <w:right w:val="single" w:sz="8" w:space="0" w:color="FE9E00" w:themeColor="accent3"/>
          <w:insideH w:val="nil"/>
          <w:insideV w:val="single" w:sz="8" w:space="0" w:color="FE9E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9E00" w:themeColor="accent3"/>
          <w:left w:val="single" w:sz="8" w:space="0" w:color="FE9E00" w:themeColor="accent3"/>
          <w:bottom w:val="single" w:sz="8" w:space="0" w:color="FE9E00" w:themeColor="accent3"/>
          <w:right w:val="single" w:sz="8" w:space="0" w:color="FE9E00" w:themeColor="accent3"/>
        </w:tcBorders>
      </w:tcPr>
    </w:tblStylePr>
    <w:tblStylePr w:type="band1Vert">
      <w:tblPr/>
      <w:tcPr>
        <w:tcBorders>
          <w:top w:val="single" w:sz="8" w:space="0" w:color="FE9E00" w:themeColor="accent3"/>
          <w:left w:val="single" w:sz="8" w:space="0" w:color="FE9E00" w:themeColor="accent3"/>
          <w:bottom w:val="single" w:sz="8" w:space="0" w:color="FE9E00" w:themeColor="accent3"/>
          <w:right w:val="single" w:sz="8" w:space="0" w:color="FE9E00" w:themeColor="accent3"/>
        </w:tcBorders>
        <w:shd w:val="clear" w:color="auto" w:fill="FFE6BF" w:themeFill="accent3" w:themeFillTint="3F"/>
      </w:tcPr>
    </w:tblStylePr>
    <w:tblStylePr w:type="band1Horz">
      <w:tblPr/>
      <w:tcPr>
        <w:tcBorders>
          <w:top w:val="single" w:sz="8" w:space="0" w:color="FE9E00" w:themeColor="accent3"/>
          <w:left w:val="single" w:sz="8" w:space="0" w:color="FE9E00" w:themeColor="accent3"/>
          <w:bottom w:val="single" w:sz="8" w:space="0" w:color="FE9E00" w:themeColor="accent3"/>
          <w:right w:val="single" w:sz="8" w:space="0" w:color="FE9E00" w:themeColor="accent3"/>
          <w:insideV w:val="single" w:sz="8" w:space="0" w:color="FE9E00" w:themeColor="accent3"/>
        </w:tcBorders>
        <w:shd w:val="clear" w:color="auto" w:fill="FFE6BF" w:themeFill="accent3" w:themeFillTint="3F"/>
      </w:tcPr>
    </w:tblStylePr>
    <w:tblStylePr w:type="band2Horz">
      <w:tblPr/>
      <w:tcPr>
        <w:tcBorders>
          <w:top w:val="single" w:sz="8" w:space="0" w:color="FE9E00" w:themeColor="accent3"/>
          <w:left w:val="single" w:sz="8" w:space="0" w:color="FE9E00" w:themeColor="accent3"/>
          <w:bottom w:val="single" w:sz="8" w:space="0" w:color="FE9E00" w:themeColor="accent3"/>
          <w:right w:val="single" w:sz="8" w:space="0" w:color="FE9E00" w:themeColor="accent3"/>
          <w:insideV w:val="single" w:sz="8" w:space="0" w:color="FE9E00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18AB3" w:themeColor="accent4"/>
        <w:left w:val="single" w:sz="8" w:space="0" w:color="418AB3" w:themeColor="accent4"/>
        <w:bottom w:val="single" w:sz="8" w:space="0" w:color="418AB3" w:themeColor="accent4"/>
        <w:right w:val="single" w:sz="8" w:space="0" w:color="418AB3" w:themeColor="accent4"/>
        <w:insideH w:val="single" w:sz="8" w:space="0" w:color="418AB3" w:themeColor="accent4"/>
        <w:insideV w:val="single" w:sz="8" w:space="0" w:color="418AB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4"/>
          <w:left w:val="single" w:sz="8" w:space="0" w:color="418AB3" w:themeColor="accent4"/>
          <w:bottom w:val="single" w:sz="18" w:space="0" w:color="418AB3" w:themeColor="accent4"/>
          <w:right w:val="single" w:sz="8" w:space="0" w:color="418AB3" w:themeColor="accent4"/>
          <w:insideH w:val="nil"/>
          <w:insideV w:val="single" w:sz="8" w:space="0" w:color="418AB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4"/>
          <w:left w:val="single" w:sz="8" w:space="0" w:color="418AB3" w:themeColor="accent4"/>
          <w:bottom w:val="single" w:sz="8" w:space="0" w:color="418AB3" w:themeColor="accent4"/>
          <w:right w:val="single" w:sz="8" w:space="0" w:color="418AB3" w:themeColor="accent4"/>
          <w:insideH w:val="nil"/>
          <w:insideV w:val="single" w:sz="8" w:space="0" w:color="418AB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4"/>
          <w:left w:val="single" w:sz="8" w:space="0" w:color="418AB3" w:themeColor="accent4"/>
          <w:bottom w:val="single" w:sz="8" w:space="0" w:color="418AB3" w:themeColor="accent4"/>
          <w:right w:val="single" w:sz="8" w:space="0" w:color="418AB3" w:themeColor="accent4"/>
        </w:tcBorders>
      </w:tcPr>
    </w:tblStylePr>
    <w:tblStylePr w:type="band1Vert">
      <w:tblPr/>
      <w:tcPr>
        <w:tcBorders>
          <w:top w:val="single" w:sz="8" w:space="0" w:color="418AB3" w:themeColor="accent4"/>
          <w:left w:val="single" w:sz="8" w:space="0" w:color="418AB3" w:themeColor="accent4"/>
          <w:bottom w:val="single" w:sz="8" w:space="0" w:color="418AB3" w:themeColor="accent4"/>
          <w:right w:val="single" w:sz="8" w:space="0" w:color="418AB3" w:themeColor="accent4"/>
        </w:tcBorders>
        <w:shd w:val="clear" w:color="auto" w:fill="CEE2ED" w:themeFill="accent4" w:themeFillTint="3F"/>
      </w:tcPr>
    </w:tblStylePr>
    <w:tblStylePr w:type="band1Horz">
      <w:tblPr/>
      <w:tcPr>
        <w:tcBorders>
          <w:top w:val="single" w:sz="8" w:space="0" w:color="418AB3" w:themeColor="accent4"/>
          <w:left w:val="single" w:sz="8" w:space="0" w:color="418AB3" w:themeColor="accent4"/>
          <w:bottom w:val="single" w:sz="8" w:space="0" w:color="418AB3" w:themeColor="accent4"/>
          <w:right w:val="single" w:sz="8" w:space="0" w:color="418AB3" w:themeColor="accent4"/>
          <w:insideV w:val="single" w:sz="8" w:space="0" w:color="418AB3" w:themeColor="accent4"/>
        </w:tcBorders>
        <w:shd w:val="clear" w:color="auto" w:fill="CEE2ED" w:themeFill="accent4" w:themeFillTint="3F"/>
      </w:tcPr>
    </w:tblStylePr>
    <w:tblStylePr w:type="band2Horz">
      <w:tblPr/>
      <w:tcPr>
        <w:tcBorders>
          <w:top w:val="single" w:sz="8" w:space="0" w:color="418AB3" w:themeColor="accent4"/>
          <w:left w:val="single" w:sz="8" w:space="0" w:color="418AB3" w:themeColor="accent4"/>
          <w:bottom w:val="single" w:sz="8" w:space="0" w:color="418AB3" w:themeColor="accent4"/>
          <w:right w:val="single" w:sz="8" w:space="0" w:color="418AB3" w:themeColor="accent4"/>
          <w:insideV w:val="single" w:sz="8" w:space="0" w:color="418AB3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7D447" w:themeColor="accent5"/>
        <w:left w:val="single" w:sz="8" w:space="0" w:color="D7D447" w:themeColor="accent5"/>
        <w:bottom w:val="single" w:sz="8" w:space="0" w:color="D7D447" w:themeColor="accent5"/>
        <w:right w:val="single" w:sz="8" w:space="0" w:color="D7D447" w:themeColor="accent5"/>
        <w:insideH w:val="single" w:sz="8" w:space="0" w:color="D7D447" w:themeColor="accent5"/>
        <w:insideV w:val="single" w:sz="8" w:space="0" w:color="D7D44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7D447" w:themeColor="accent5"/>
          <w:left w:val="single" w:sz="8" w:space="0" w:color="D7D447" w:themeColor="accent5"/>
          <w:bottom w:val="single" w:sz="18" w:space="0" w:color="D7D447" w:themeColor="accent5"/>
          <w:right w:val="single" w:sz="8" w:space="0" w:color="D7D447" w:themeColor="accent5"/>
          <w:insideH w:val="nil"/>
          <w:insideV w:val="single" w:sz="8" w:space="0" w:color="D7D44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7D447" w:themeColor="accent5"/>
          <w:left w:val="single" w:sz="8" w:space="0" w:color="D7D447" w:themeColor="accent5"/>
          <w:bottom w:val="single" w:sz="8" w:space="0" w:color="D7D447" w:themeColor="accent5"/>
          <w:right w:val="single" w:sz="8" w:space="0" w:color="D7D447" w:themeColor="accent5"/>
          <w:insideH w:val="nil"/>
          <w:insideV w:val="single" w:sz="8" w:space="0" w:color="D7D44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7D447" w:themeColor="accent5"/>
          <w:left w:val="single" w:sz="8" w:space="0" w:color="D7D447" w:themeColor="accent5"/>
          <w:bottom w:val="single" w:sz="8" w:space="0" w:color="D7D447" w:themeColor="accent5"/>
          <w:right w:val="single" w:sz="8" w:space="0" w:color="D7D447" w:themeColor="accent5"/>
        </w:tcBorders>
      </w:tcPr>
    </w:tblStylePr>
    <w:tblStylePr w:type="band1Vert">
      <w:tblPr/>
      <w:tcPr>
        <w:tcBorders>
          <w:top w:val="single" w:sz="8" w:space="0" w:color="D7D447" w:themeColor="accent5"/>
          <w:left w:val="single" w:sz="8" w:space="0" w:color="D7D447" w:themeColor="accent5"/>
          <w:bottom w:val="single" w:sz="8" w:space="0" w:color="D7D447" w:themeColor="accent5"/>
          <w:right w:val="single" w:sz="8" w:space="0" w:color="D7D447" w:themeColor="accent5"/>
        </w:tcBorders>
        <w:shd w:val="clear" w:color="auto" w:fill="F5F4D1" w:themeFill="accent5" w:themeFillTint="3F"/>
      </w:tcPr>
    </w:tblStylePr>
    <w:tblStylePr w:type="band1Horz">
      <w:tblPr/>
      <w:tcPr>
        <w:tcBorders>
          <w:top w:val="single" w:sz="8" w:space="0" w:color="D7D447" w:themeColor="accent5"/>
          <w:left w:val="single" w:sz="8" w:space="0" w:color="D7D447" w:themeColor="accent5"/>
          <w:bottom w:val="single" w:sz="8" w:space="0" w:color="D7D447" w:themeColor="accent5"/>
          <w:right w:val="single" w:sz="8" w:space="0" w:color="D7D447" w:themeColor="accent5"/>
          <w:insideV w:val="single" w:sz="8" w:space="0" w:color="D7D447" w:themeColor="accent5"/>
        </w:tcBorders>
        <w:shd w:val="clear" w:color="auto" w:fill="F5F4D1" w:themeFill="accent5" w:themeFillTint="3F"/>
      </w:tcPr>
    </w:tblStylePr>
    <w:tblStylePr w:type="band2Horz">
      <w:tblPr/>
      <w:tcPr>
        <w:tcBorders>
          <w:top w:val="single" w:sz="8" w:space="0" w:color="D7D447" w:themeColor="accent5"/>
          <w:left w:val="single" w:sz="8" w:space="0" w:color="D7D447" w:themeColor="accent5"/>
          <w:bottom w:val="single" w:sz="8" w:space="0" w:color="D7D447" w:themeColor="accent5"/>
          <w:right w:val="single" w:sz="8" w:space="0" w:color="D7D447" w:themeColor="accent5"/>
          <w:insideV w:val="single" w:sz="8" w:space="0" w:color="D7D447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18183" w:themeColor="accent6"/>
        <w:left w:val="single" w:sz="8" w:space="0" w:color="818183" w:themeColor="accent6"/>
        <w:bottom w:val="single" w:sz="8" w:space="0" w:color="818183" w:themeColor="accent6"/>
        <w:right w:val="single" w:sz="8" w:space="0" w:color="818183" w:themeColor="accent6"/>
        <w:insideH w:val="single" w:sz="8" w:space="0" w:color="818183" w:themeColor="accent6"/>
        <w:insideV w:val="single" w:sz="8" w:space="0" w:color="81818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18183" w:themeColor="accent6"/>
          <w:left w:val="single" w:sz="8" w:space="0" w:color="818183" w:themeColor="accent6"/>
          <w:bottom w:val="single" w:sz="18" w:space="0" w:color="818183" w:themeColor="accent6"/>
          <w:right w:val="single" w:sz="8" w:space="0" w:color="818183" w:themeColor="accent6"/>
          <w:insideH w:val="nil"/>
          <w:insideV w:val="single" w:sz="8" w:space="0" w:color="81818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18183" w:themeColor="accent6"/>
          <w:left w:val="single" w:sz="8" w:space="0" w:color="818183" w:themeColor="accent6"/>
          <w:bottom w:val="single" w:sz="8" w:space="0" w:color="818183" w:themeColor="accent6"/>
          <w:right w:val="single" w:sz="8" w:space="0" w:color="818183" w:themeColor="accent6"/>
          <w:insideH w:val="nil"/>
          <w:insideV w:val="single" w:sz="8" w:space="0" w:color="81818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18183" w:themeColor="accent6"/>
          <w:left w:val="single" w:sz="8" w:space="0" w:color="818183" w:themeColor="accent6"/>
          <w:bottom w:val="single" w:sz="8" w:space="0" w:color="818183" w:themeColor="accent6"/>
          <w:right w:val="single" w:sz="8" w:space="0" w:color="818183" w:themeColor="accent6"/>
        </w:tcBorders>
      </w:tcPr>
    </w:tblStylePr>
    <w:tblStylePr w:type="band1Vert">
      <w:tblPr/>
      <w:tcPr>
        <w:tcBorders>
          <w:top w:val="single" w:sz="8" w:space="0" w:color="818183" w:themeColor="accent6"/>
          <w:left w:val="single" w:sz="8" w:space="0" w:color="818183" w:themeColor="accent6"/>
          <w:bottom w:val="single" w:sz="8" w:space="0" w:color="818183" w:themeColor="accent6"/>
          <w:right w:val="single" w:sz="8" w:space="0" w:color="818183" w:themeColor="accent6"/>
        </w:tcBorders>
        <w:shd w:val="clear" w:color="auto" w:fill="DFDFE0" w:themeFill="accent6" w:themeFillTint="3F"/>
      </w:tcPr>
    </w:tblStylePr>
    <w:tblStylePr w:type="band1Horz">
      <w:tblPr/>
      <w:tcPr>
        <w:tcBorders>
          <w:top w:val="single" w:sz="8" w:space="0" w:color="818183" w:themeColor="accent6"/>
          <w:left w:val="single" w:sz="8" w:space="0" w:color="818183" w:themeColor="accent6"/>
          <w:bottom w:val="single" w:sz="8" w:space="0" w:color="818183" w:themeColor="accent6"/>
          <w:right w:val="single" w:sz="8" w:space="0" w:color="818183" w:themeColor="accent6"/>
          <w:insideV w:val="single" w:sz="8" w:space="0" w:color="818183" w:themeColor="accent6"/>
        </w:tcBorders>
        <w:shd w:val="clear" w:color="auto" w:fill="DFDFE0" w:themeFill="accent6" w:themeFillTint="3F"/>
      </w:tcPr>
    </w:tblStylePr>
    <w:tblStylePr w:type="band2Horz">
      <w:tblPr/>
      <w:tcPr>
        <w:tcBorders>
          <w:top w:val="single" w:sz="8" w:space="0" w:color="818183" w:themeColor="accent6"/>
          <w:left w:val="single" w:sz="8" w:space="0" w:color="818183" w:themeColor="accent6"/>
          <w:bottom w:val="single" w:sz="8" w:space="0" w:color="818183" w:themeColor="accent6"/>
          <w:right w:val="single" w:sz="8" w:space="0" w:color="818183" w:themeColor="accent6"/>
          <w:insideV w:val="single" w:sz="8" w:space="0" w:color="818183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8D94C" w:themeColor="accent1" w:themeTint="BF"/>
        <w:left w:val="single" w:sz="8" w:space="0" w:color="C8D94C" w:themeColor="accent1" w:themeTint="BF"/>
        <w:bottom w:val="single" w:sz="8" w:space="0" w:color="C8D94C" w:themeColor="accent1" w:themeTint="BF"/>
        <w:right w:val="single" w:sz="8" w:space="0" w:color="C8D94C" w:themeColor="accent1" w:themeTint="BF"/>
        <w:insideH w:val="single" w:sz="8" w:space="0" w:color="C8D94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1" w:themeTint="BF"/>
          <w:left w:val="single" w:sz="8" w:space="0" w:color="C8D94C" w:themeColor="accent1" w:themeTint="BF"/>
          <w:bottom w:val="single" w:sz="8" w:space="0" w:color="C8D94C" w:themeColor="accent1" w:themeTint="BF"/>
          <w:right w:val="single" w:sz="8" w:space="0" w:color="C8D94C" w:themeColor="accent1" w:themeTint="BF"/>
          <w:insideH w:val="nil"/>
          <w:insideV w:val="nil"/>
        </w:tcBorders>
        <w:shd w:val="clear" w:color="auto" w:fill="A6B72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1" w:themeTint="BF"/>
          <w:left w:val="single" w:sz="8" w:space="0" w:color="C8D94C" w:themeColor="accent1" w:themeTint="BF"/>
          <w:bottom w:val="single" w:sz="8" w:space="0" w:color="C8D94C" w:themeColor="accent1" w:themeTint="BF"/>
          <w:right w:val="single" w:sz="8" w:space="0" w:color="C8D94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77D5D" w:themeColor="accent2" w:themeTint="BF"/>
        <w:left w:val="single" w:sz="8" w:space="0" w:color="E77D5D" w:themeColor="accent2" w:themeTint="BF"/>
        <w:bottom w:val="single" w:sz="8" w:space="0" w:color="E77D5D" w:themeColor="accent2" w:themeTint="BF"/>
        <w:right w:val="single" w:sz="8" w:space="0" w:color="E77D5D" w:themeColor="accent2" w:themeTint="BF"/>
        <w:insideH w:val="single" w:sz="8" w:space="0" w:color="E77D5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2" w:themeTint="BF"/>
          <w:left w:val="single" w:sz="8" w:space="0" w:color="E77D5D" w:themeColor="accent2" w:themeTint="BF"/>
          <w:bottom w:val="single" w:sz="8" w:space="0" w:color="E77D5D" w:themeColor="accent2" w:themeTint="BF"/>
          <w:right w:val="single" w:sz="8" w:space="0" w:color="E77D5D" w:themeColor="accent2" w:themeTint="BF"/>
          <w:insideH w:val="nil"/>
          <w:insideV w:val="nil"/>
        </w:tcBorders>
        <w:shd w:val="clear" w:color="auto" w:fill="DF53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2" w:themeTint="BF"/>
          <w:left w:val="single" w:sz="8" w:space="0" w:color="E77D5D" w:themeColor="accent2" w:themeTint="BF"/>
          <w:bottom w:val="single" w:sz="8" w:space="0" w:color="E77D5D" w:themeColor="accent2" w:themeTint="BF"/>
          <w:right w:val="single" w:sz="8" w:space="0" w:color="E77D5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B53F" w:themeColor="accent3" w:themeTint="BF"/>
        <w:left w:val="single" w:sz="8" w:space="0" w:color="FFB53F" w:themeColor="accent3" w:themeTint="BF"/>
        <w:bottom w:val="single" w:sz="8" w:space="0" w:color="FFB53F" w:themeColor="accent3" w:themeTint="BF"/>
        <w:right w:val="single" w:sz="8" w:space="0" w:color="FFB53F" w:themeColor="accent3" w:themeTint="BF"/>
        <w:insideH w:val="single" w:sz="8" w:space="0" w:color="FFB53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B53F" w:themeColor="accent3" w:themeTint="BF"/>
          <w:left w:val="single" w:sz="8" w:space="0" w:color="FFB53F" w:themeColor="accent3" w:themeTint="BF"/>
          <w:bottom w:val="single" w:sz="8" w:space="0" w:color="FFB53F" w:themeColor="accent3" w:themeTint="BF"/>
          <w:right w:val="single" w:sz="8" w:space="0" w:color="FFB53F" w:themeColor="accent3" w:themeTint="BF"/>
          <w:insideH w:val="nil"/>
          <w:insideV w:val="nil"/>
        </w:tcBorders>
        <w:shd w:val="clear" w:color="auto" w:fill="FE9E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53F" w:themeColor="accent3" w:themeTint="BF"/>
          <w:left w:val="single" w:sz="8" w:space="0" w:color="FFB53F" w:themeColor="accent3" w:themeTint="BF"/>
          <w:bottom w:val="single" w:sz="8" w:space="0" w:color="FFB53F" w:themeColor="accent3" w:themeTint="BF"/>
          <w:right w:val="single" w:sz="8" w:space="0" w:color="FFB53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B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6B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CA8CA" w:themeColor="accent4" w:themeTint="BF"/>
        <w:left w:val="single" w:sz="8" w:space="0" w:color="6CA8CA" w:themeColor="accent4" w:themeTint="BF"/>
        <w:bottom w:val="single" w:sz="8" w:space="0" w:color="6CA8CA" w:themeColor="accent4" w:themeTint="BF"/>
        <w:right w:val="single" w:sz="8" w:space="0" w:color="6CA8CA" w:themeColor="accent4" w:themeTint="BF"/>
        <w:insideH w:val="single" w:sz="8" w:space="0" w:color="6CA8C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4" w:themeTint="BF"/>
          <w:left w:val="single" w:sz="8" w:space="0" w:color="6CA8CA" w:themeColor="accent4" w:themeTint="BF"/>
          <w:bottom w:val="single" w:sz="8" w:space="0" w:color="6CA8CA" w:themeColor="accent4" w:themeTint="BF"/>
          <w:right w:val="single" w:sz="8" w:space="0" w:color="6CA8CA" w:themeColor="accent4" w:themeTint="BF"/>
          <w:insideH w:val="nil"/>
          <w:insideV w:val="nil"/>
        </w:tcBorders>
        <w:shd w:val="clear" w:color="auto" w:fill="418AB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4" w:themeTint="BF"/>
          <w:left w:val="single" w:sz="8" w:space="0" w:color="6CA8CA" w:themeColor="accent4" w:themeTint="BF"/>
          <w:bottom w:val="single" w:sz="8" w:space="0" w:color="6CA8CA" w:themeColor="accent4" w:themeTint="BF"/>
          <w:right w:val="single" w:sz="8" w:space="0" w:color="6CA8C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1DE75" w:themeColor="accent5" w:themeTint="BF"/>
        <w:left w:val="single" w:sz="8" w:space="0" w:color="E1DE75" w:themeColor="accent5" w:themeTint="BF"/>
        <w:bottom w:val="single" w:sz="8" w:space="0" w:color="E1DE75" w:themeColor="accent5" w:themeTint="BF"/>
        <w:right w:val="single" w:sz="8" w:space="0" w:color="E1DE75" w:themeColor="accent5" w:themeTint="BF"/>
        <w:insideH w:val="single" w:sz="8" w:space="0" w:color="E1DE7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DE75" w:themeColor="accent5" w:themeTint="BF"/>
          <w:left w:val="single" w:sz="8" w:space="0" w:color="E1DE75" w:themeColor="accent5" w:themeTint="BF"/>
          <w:bottom w:val="single" w:sz="8" w:space="0" w:color="E1DE75" w:themeColor="accent5" w:themeTint="BF"/>
          <w:right w:val="single" w:sz="8" w:space="0" w:color="E1DE75" w:themeColor="accent5" w:themeTint="BF"/>
          <w:insideH w:val="nil"/>
          <w:insideV w:val="nil"/>
        </w:tcBorders>
        <w:shd w:val="clear" w:color="auto" w:fill="D7D44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DE75" w:themeColor="accent5" w:themeTint="BF"/>
          <w:left w:val="single" w:sz="8" w:space="0" w:color="E1DE75" w:themeColor="accent5" w:themeTint="BF"/>
          <w:bottom w:val="single" w:sz="8" w:space="0" w:color="E1DE75" w:themeColor="accent5" w:themeTint="BF"/>
          <w:right w:val="single" w:sz="8" w:space="0" w:color="E1DE7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4D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F4D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0A0A2" w:themeColor="accent6" w:themeTint="BF"/>
        <w:left w:val="single" w:sz="8" w:space="0" w:color="A0A0A2" w:themeColor="accent6" w:themeTint="BF"/>
        <w:bottom w:val="single" w:sz="8" w:space="0" w:color="A0A0A2" w:themeColor="accent6" w:themeTint="BF"/>
        <w:right w:val="single" w:sz="8" w:space="0" w:color="A0A0A2" w:themeColor="accent6" w:themeTint="BF"/>
        <w:insideH w:val="single" w:sz="8" w:space="0" w:color="A0A0A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0A0A2" w:themeColor="accent6" w:themeTint="BF"/>
          <w:left w:val="single" w:sz="8" w:space="0" w:color="A0A0A2" w:themeColor="accent6" w:themeTint="BF"/>
          <w:bottom w:val="single" w:sz="8" w:space="0" w:color="A0A0A2" w:themeColor="accent6" w:themeTint="BF"/>
          <w:right w:val="single" w:sz="8" w:space="0" w:color="A0A0A2" w:themeColor="accent6" w:themeTint="BF"/>
          <w:insideH w:val="nil"/>
          <w:insideV w:val="nil"/>
        </w:tcBorders>
        <w:shd w:val="clear" w:color="auto" w:fill="81818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A0A2" w:themeColor="accent6" w:themeTint="BF"/>
          <w:left w:val="single" w:sz="8" w:space="0" w:color="A0A0A2" w:themeColor="accent6" w:themeTint="BF"/>
          <w:bottom w:val="single" w:sz="8" w:space="0" w:color="A0A0A2" w:themeColor="accent6" w:themeTint="BF"/>
          <w:right w:val="single" w:sz="8" w:space="0" w:color="A0A0A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E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E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9E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9E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9E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7D44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7D44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7D44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1818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1818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1818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6534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1"/>
        <w:bottom w:val="single" w:sz="8" w:space="0" w:color="A6B72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1"/>
        </w:tcBorders>
      </w:tcPr>
    </w:tblStylePr>
    <w:tblStylePr w:type="lastRow">
      <w:rPr>
        <w:b/>
        <w:bCs/>
        <w:color w:val="565349" w:themeColor="text2"/>
      </w:rPr>
      <w:tblPr/>
      <w:tcPr>
        <w:tcBorders>
          <w:top w:val="single" w:sz="8" w:space="0" w:color="A6B727" w:themeColor="accent1"/>
          <w:bottom w:val="single" w:sz="8" w:space="0" w:color="A6B72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1"/>
          <w:bottom w:val="single" w:sz="8" w:space="0" w:color="A6B727" w:themeColor="accent1"/>
        </w:tcBorders>
      </w:tcPr>
    </w:tblStylePr>
    <w:tblStylePr w:type="band1Vert">
      <w:tblPr/>
      <w:tcPr>
        <w:shd w:val="clear" w:color="auto" w:fill="ECF2C4" w:themeFill="accent1" w:themeFillTint="3F"/>
      </w:tcPr>
    </w:tblStylePr>
    <w:tblStylePr w:type="band1Horz">
      <w:tblPr/>
      <w:tcPr>
        <w:shd w:val="clear" w:color="auto" w:fill="ECF2C4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2"/>
        <w:bottom w:val="single" w:sz="8" w:space="0" w:color="DF53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2"/>
        </w:tcBorders>
      </w:tcPr>
    </w:tblStylePr>
    <w:tblStylePr w:type="lastRow">
      <w:rPr>
        <w:b/>
        <w:bCs/>
        <w:color w:val="565349" w:themeColor="text2"/>
      </w:rPr>
      <w:tblPr/>
      <w:tcPr>
        <w:tcBorders>
          <w:top w:val="single" w:sz="8" w:space="0" w:color="DF5327" w:themeColor="accent2"/>
          <w:bottom w:val="single" w:sz="8" w:space="0" w:color="DF53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2"/>
          <w:bottom w:val="single" w:sz="8" w:space="0" w:color="DF5327" w:themeColor="accent2"/>
        </w:tcBorders>
      </w:tcPr>
    </w:tblStylePr>
    <w:tblStylePr w:type="band1Vert">
      <w:tblPr/>
      <w:tcPr>
        <w:shd w:val="clear" w:color="auto" w:fill="F7D4C9" w:themeFill="accent2" w:themeFillTint="3F"/>
      </w:tcPr>
    </w:tblStylePr>
    <w:tblStylePr w:type="band1Horz">
      <w:tblPr/>
      <w:tcPr>
        <w:shd w:val="clear" w:color="auto" w:fill="F7D4C9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9E00" w:themeColor="accent3"/>
        <w:bottom w:val="single" w:sz="8" w:space="0" w:color="FE9E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9E00" w:themeColor="accent3"/>
        </w:tcBorders>
      </w:tcPr>
    </w:tblStylePr>
    <w:tblStylePr w:type="lastRow">
      <w:rPr>
        <w:b/>
        <w:bCs/>
        <w:color w:val="565349" w:themeColor="text2"/>
      </w:rPr>
      <w:tblPr/>
      <w:tcPr>
        <w:tcBorders>
          <w:top w:val="single" w:sz="8" w:space="0" w:color="FE9E00" w:themeColor="accent3"/>
          <w:bottom w:val="single" w:sz="8" w:space="0" w:color="FE9E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9E00" w:themeColor="accent3"/>
          <w:bottom w:val="single" w:sz="8" w:space="0" w:color="FE9E00" w:themeColor="accent3"/>
        </w:tcBorders>
      </w:tcPr>
    </w:tblStylePr>
    <w:tblStylePr w:type="band1Vert">
      <w:tblPr/>
      <w:tcPr>
        <w:shd w:val="clear" w:color="auto" w:fill="FFE6BF" w:themeFill="accent3" w:themeFillTint="3F"/>
      </w:tcPr>
    </w:tblStylePr>
    <w:tblStylePr w:type="band1Horz">
      <w:tblPr/>
      <w:tcPr>
        <w:shd w:val="clear" w:color="auto" w:fill="FFE6BF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4"/>
        <w:bottom w:val="single" w:sz="8" w:space="0" w:color="418AB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4"/>
        </w:tcBorders>
      </w:tcPr>
    </w:tblStylePr>
    <w:tblStylePr w:type="lastRow">
      <w:rPr>
        <w:b/>
        <w:bCs/>
        <w:color w:val="565349" w:themeColor="text2"/>
      </w:rPr>
      <w:tblPr/>
      <w:tcPr>
        <w:tcBorders>
          <w:top w:val="single" w:sz="8" w:space="0" w:color="418AB3" w:themeColor="accent4"/>
          <w:bottom w:val="single" w:sz="8" w:space="0" w:color="418AB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4"/>
          <w:bottom w:val="single" w:sz="8" w:space="0" w:color="418AB3" w:themeColor="accent4"/>
        </w:tcBorders>
      </w:tcPr>
    </w:tblStylePr>
    <w:tblStylePr w:type="band1Vert">
      <w:tblPr/>
      <w:tcPr>
        <w:shd w:val="clear" w:color="auto" w:fill="CEE2ED" w:themeFill="accent4" w:themeFillTint="3F"/>
      </w:tcPr>
    </w:tblStylePr>
    <w:tblStylePr w:type="band1Horz">
      <w:tblPr/>
      <w:tcPr>
        <w:shd w:val="clear" w:color="auto" w:fill="CEE2ED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7D447" w:themeColor="accent5"/>
        <w:bottom w:val="single" w:sz="8" w:space="0" w:color="D7D44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7D447" w:themeColor="accent5"/>
        </w:tcBorders>
      </w:tcPr>
    </w:tblStylePr>
    <w:tblStylePr w:type="lastRow">
      <w:rPr>
        <w:b/>
        <w:bCs/>
        <w:color w:val="565349" w:themeColor="text2"/>
      </w:rPr>
      <w:tblPr/>
      <w:tcPr>
        <w:tcBorders>
          <w:top w:val="single" w:sz="8" w:space="0" w:color="D7D447" w:themeColor="accent5"/>
          <w:bottom w:val="single" w:sz="8" w:space="0" w:color="D7D44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7D447" w:themeColor="accent5"/>
          <w:bottom w:val="single" w:sz="8" w:space="0" w:color="D7D447" w:themeColor="accent5"/>
        </w:tcBorders>
      </w:tcPr>
    </w:tblStylePr>
    <w:tblStylePr w:type="band1Vert">
      <w:tblPr/>
      <w:tcPr>
        <w:shd w:val="clear" w:color="auto" w:fill="F5F4D1" w:themeFill="accent5" w:themeFillTint="3F"/>
      </w:tcPr>
    </w:tblStylePr>
    <w:tblStylePr w:type="band1Horz">
      <w:tblPr/>
      <w:tcPr>
        <w:shd w:val="clear" w:color="auto" w:fill="F5F4D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18183" w:themeColor="accent6"/>
        <w:bottom w:val="single" w:sz="8" w:space="0" w:color="81818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18183" w:themeColor="accent6"/>
        </w:tcBorders>
      </w:tcPr>
    </w:tblStylePr>
    <w:tblStylePr w:type="lastRow">
      <w:rPr>
        <w:b/>
        <w:bCs/>
        <w:color w:val="565349" w:themeColor="text2"/>
      </w:rPr>
      <w:tblPr/>
      <w:tcPr>
        <w:tcBorders>
          <w:top w:val="single" w:sz="8" w:space="0" w:color="818183" w:themeColor="accent6"/>
          <w:bottom w:val="single" w:sz="8" w:space="0" w:color="81818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18183" w:themeColor="accent6"/>
          <w:bottom w:val="single" w:sz="8" w:space="0" w:color="818183" w:themeColor="accent6"/>
        </w:tcBorders>
      </w:tcPr>
    </w:tblStylePr>
    <w:tblStylePr w:type="band1Vert">
      <w:tblPr/>
      <w:tcPr>
        <w:shd w:val="clear" w:color="auto" w:fill="DFDFE0" w:themeFill="accent6" w:themeFillTint="3F"/>
      </w:tcPr>
    </w:tblStylePr>
    <w:tblStylePr w:type="band1Horz">
      <w:tblPr/>
      <w:tcPr>
        <w:shd w:val="clear" w:color="auto" w:fill="DFDFE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1"/>
        <w:left w:val="single" w:sz="8" w:space="0" w:color="A6B727" w:themeColor="accent1"/>
        <w:bottom w:val="single" w:sz="8" w:space="0" w:color="A6B727" w:themeColor="accent1"/>
        <w:right w:val="single" w:sz="8" w:space="0" w:color="A6B72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6B727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2"/>
        <w:left w:val="single" w:sz="8" w:space="0" w:color="DF5327" w:themeColor="accent2"/>
        <w:bottom w:val="single" w:sz="8" w:space="0" w:color="DF5327" w:themeColor="accent2"/>
        <w:right w:val="single" w:sz="8" w:space="0" w:color="DF53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532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9E00" w:themeColor="accent3"/>
        <w:left w:val="single" w:sz="8" w:space="0" w:color="FE9E00" w:themeColor="accent3"/>
        <w:bottom w:val="single" w:sz="8" w:space="0" w:color="FE9E00" w:themeColor="accent3"/>
        <w:right w:val="single" w:sz="8" w:space="0" w:color="FE9E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9E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E9E0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9E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9E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6B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4"/>
        <w:left w:val="single" w:sz="8" w:space="0" w:color="418AB3" w:themeColor="accent4"/>
        <w:bottom w:val="single" w:sz="8" w:space="0" w:color="418AB3" w:themeColor="accent4"/>
        <w:right w:val="single" w:sz="8" w:space="0" w:color="418AB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18AB3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7D447" w:themeColor="accent5"/>
        <w:left w:val="single" w:sz="8" w:space="0" w:color="D7D447" w:themeColor="accent5"/>
        <w:bottom w:val="single" w:sz="8" w:space="0" w:color="D7D447" w:themeColor="accent5"/>
        <w:right w:val="single" w:sz="8" w:space="0" w:color="D7D44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7D44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7D447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7D44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7D44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4D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F4D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18183" w:themeColor="accent6"/>
        <w:left w:val="single" w:sz="8" w:space="0" w:color="818183" w:themeColor="accent6"/>
        <w:bottom w:val="single" w:sz="8" w:space="0" w:color="818183" w:themeColor="accent6"/>
        <w:right w:val="single" w:sz="8" w:space="0" w:color="81818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1818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18183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1818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1818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E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E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8D94C" w:themeColor="accent1" w:themeTint="BF"/>
        <w:left w:val="single" w:sz="8" w:space="0" w:color="C8D94C" w:themeColor="accent1" w:themeTint="BF"/>
        <w:bottom w:val="single" w:sz="8" w:space="0" w:color="C8D94C" w:themeColor="accent1" w:themeTint="BF"/>
        <w:right w:val="single" w:sz="8" w:space="0" w:color="C8D94C" w:themeColor="accent1" w:themeTint="BF"/>
        <w:insideH w:val="single" w:sz="8" w:space="0" w:color="C8D94C" w:themeColor="accent1" w:themeTint="BF"/>
        <w:insideV w:val="single" w:sz="8" w:space="0" w:color="C8D94C" w:themeColor="accent1" w:themeTint="BF"/>
      </w:tblBorders>
    </w:tblPr>
    <w:tcPr>
      <w:shd w:val="clear" w:color="auto" w:fill="ECF2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1" w:themeFillTint="7F"/>
      </w:tcPr>
    </w:tblStylePr>
    <w:tblStylePr w:type="band1Horz">
      <w:tblPr/>
      <w:tcPr>
        <w:shd w:val="clear" w:color="auto" w:fill="DAE58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77D5D" w:themeColor="accent2" w:themeTint="BF"/>
        <w:left w:val="single" w:sz="8" w:space="0" w:color="E77D5D" w:themeColor="accent2" w:themeTint="BF"/>
        <w:bottom w:val="single" w:sz="8" w:space="0" w:color="E77D5D" w:themeColor="accent2" w:themeTint="BF"/>
        <w:right w:val="single" w:sz="8" w:space="0" w:color="E77D5D" w:themeColor="accent2" w:themeTint="BF"/>
        <w:insideH w:val="single" w:sz="8" w:space="0" w:color="E77D5D" w:themeColor="accent2" w:themeTint="BF"/>
        <w:insideV w:val="single" w:sz="8" w:space="0" w:color="E77D5D" w:themeColor="accent2" w:themeTint="BF"/>
      </w:tblBorders>
    </w:tblPr>
    <w:tcPr>
      <w:shd w:val="clear" w:color="auto" w:fill="F7D4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2" w:themeFillTint="7F"/>
      </w:tcPr>
    </w:tblStylePr>
    <w:tblStylePr w:type="band1Horz">
      <w:tblPr/>
      <w:tcPr>
        <w:shd w:val="clear" w:color="auto" w:fill="EFA89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B53F" w:themeColor="accent3" w:themeTint="BF"/>
        <w:left w:val="single" w:sz="8" w:space="0" w:color="FFB53F" w:themeColor="accent3" w:themeTint="BF"/>
        <w:bottom w:val="single" w:sz="8" w:space="0" w:color="FFB53F" w:themeColor="accent3" w:themeTint="BF"/>
        <w:right w:val="single" w:sz="8" w:space="0" w:color="FFB53F" w:themeColor="accent3" w:themeTint="BF"/>
        <w:insideH w:val="single" w:sz="8" w:space="0" w:color="FFB53F" w:themeColor="accent3" w:themeTint="BF"/>
        <w:insideV w:val="single" w:sz="8" w:space="0" w:color="FFB53F" w:themeColor="accent3" w:themeTint="BF"/>
      </w:tblBorders>
    </w:tblPr>
    <w:tcPr>
      <w:shd w:val="clear" w:color="auto" w:fill="FFE6B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B53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E7F" w:themeFill="accent3" w:themeFillTint="7F"/>
      </w:tcPr>
    </w:tblStylePr>
    <w:tblStylePr w:type="band1Horz">
      <w:tblPr/>
      <w:tcPr>
        <w:shd w:val="clear" w:color="auto" w:fill="FFCE7F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CA8CA" w:themeColor="accent4" w:themeTint="BF"/>
        <w:left w:val="single" w:sz="8" w:space="0" w:color="6CA8CA" w:themeColor="accent4" w:themeTint="BF"/>
        <w:bottom w:val="single" w:sz="8" w:space="0" w:color="6CA8CA" w:themeColor="accent4" w:themeTint="BF"/>
        <w:right w:val="single" w:sz="8" w:space="0" w:color="6CA8CA" w:themeColor="accent4" w:themeTint="BF"/>
        <w:insideH w:val="single" w:sz="8" w:space="0" w:color="6CA8CA" w:themeColor="accent4" w:themeTint="BF"/>
        <w:insideV w:val="single" w:sz="8" w:space="0" w:color="6CA8CA" w:themeColor="accent4" w:themeTint="BF"/>
      </w:tblBorders>
    </w:tblPr>
    <w:tcPr>
      <w:shd w:val="clear" w:color="auto" w:fill="CEE2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4" w:themeFillTint="7F"/>
      </w:tcPr>
    </w:tblStylePr>
    <w:tblStylePr w:type="band1Horz">
      <w:tblPr/>
      <w:tcPr>
        <w:shd w:val="clear" w:color="auto" w:fill="9DC5DB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1DE75" w:themeColor="accent5" w:themeTint="BF"/>
        <w:left w:val="single" w:sz="8" w:space="0" w:color="E1DE75" w:themeColor="accent5" w:themeTint="BF"/>
        <w:bottom w:val="single" w:sz="8" w:space="0" w:color="E1DE75" w:themeColor="accent5" w:themeTint="BF"/>
        <w:right w:val="single" w:sz="8" w:space="0" w:color="E1DE75" w:themeColor="accent5" w:themeTint="BF"/>
        <w:insideH w:val="single" w:sz="8" w:space="0" w:color="E1DE75" w:themeColor="accent5" w:themeTint="BF"/>
        <w:insideV w:val="single" w:sz="8" w:space="0" w:color="E1DE75" w:themeColor="accent5" w:themeTint="BF"/>
      </w:tblBorders>
    </w:tblPr>
    <w:tcPr>
      <w:shd w:val="clear" w:color="auto" w:fill="F5F4D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DE7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9A3" w:themeFill="accent5" w:themeFillTint="7F"/>
      </w:tcPr>
    </w:tblStylePr>
    <w:tblStylePr w:type="band1Horz">
      <w:tblPr/>
      <w:tcPr>
        <w:shd w:val="clear" w:color="auto" w:fill="EBE9A3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0A0A2" w:themeColor="accent6" w:themeTint="BF"/>
        <w:left w:val="single" w:sz="8" w:space="0" w:color="A0A0A2" w:themeColor="accent6" w:themeTint="BF"/>
        <w:bottom w:val="single" w:sz="8" w:space="0" w:color="A0A0A2" w:themeColor="accent6" w:themeTint="BF"/>
        <w:right w:val="single" w:sz="8" w:space="0" w:color="A0A0A2" w:themeColor="accent6" w:themeTint="BF"/>
        <w:insideH w:val="single" w:sz="8" w:space="0" w:color="A0A0A2" w:themeColor="accent6" w:themeTint="BF"/>
        <w:insideV w:val="single" w:sz="8" w:space="0" w:color="A0A0A2" w:themeColor="accent6" w:themeTint="BF"/>
      </w:tblBorders>
    </w:tblPr>
    <w:tcPr>
      <w:shd w:val="clear" w:color="auto" w:fill="DFDFE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0A0A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1" w:themeFill="accent6" w:themeFillTint="7F"/>
      </w:tcPr>
    </w:tblStylePr>
    <w:tblStylePr w:type="band1Horz">
      <w:tblPr/>
      <w:tcPr>
        <w:shd w:val="clear" w:color="auto" w:fill="C0C0C1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1"/>
        <w:left w:val="single" w:sz="8" w:space="0" w:color="A6B727" w:themeColor="accent1"/>
        <w:bottom w:val="single" w:sz="8" w:space="0" w:color="A6B727" w:themeColor="accent1"/>
        <w:right w:val="single" w:sz="8" w:space="0" w:color="A6B727" w:themeColor="accent1"/>
        <w:insideH w:val="single" w:sz="8" w:space="0" w:color="A6B727" w:themeColor="accent1"/>
        <w:insideV w:val="single" w:sz="8" w:space="0" w:color="A6B727" w:themeColor="accent1"/>
      </w:tblBorders>
    </w:tblPr>
    <w:tcPr>
      <w:shd w:val="clear" w:color="auto" w:fill="ECF2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1" w:themeFillTint="33"/>
      </w:tcPr>
    </w:tblStylePr>
    <w:tblStylePr w:type="band1Vert">
      <w:tblPr/>
      <w:tcPr>
        <w:shd w:val="clear" w:color="auto" w:fill="DAE588" w:themeFill="accent1" w:themeFillTint="7F"/>
      </w:tcPr>
    </w:tblStylePr>
    <w:tblStylePr w:type="band1Horz">
      <w:tblPr/>
      <w:tcPr>
        <w:tcBorders>
          <w:insideH w:val="single" w:sz="6" w:space="0" w:color="A6B727" w:themeColor="accent1"/>
          <w:insideV w:val="single" w:sz="6" w:space="0" w:color="A6B727" w:themeColor="accent1"/>
        </w:tcBorders>
        <w:shd w:val="clear" w:color="auto" w:fill="DAE5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2"/>
        <w:left w:val="single" w:sz="8" w:space="0" w:color="DF5327" w:themeColor="accent2"/>
        <w:bottom w:val="single" w:sz="8" w:space="0" w:color="DF5327" w:themeColor="accent2"/>
        <w:right w:val="single" w:sz="8" w:space="0" w:color="DF5327" w:themeColor="accent2"/>
        <w:insideH w:val="single" w:sz="8" w:space="0" w:color="DF5327" w:themeColor="accent2"/>
        <w:insideV w:val="single" w:sz="8" w:space="0" w:color="DF5327" w:themeColor="accent2"/>
      </w:tblBorders>
    </w:tblPr>
    <w:tcPr>
      <w:shd w:val="clear" w:color="auto" w:fill="F7D4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2" w:themeFillTint="33"/>
      </w:tcPr>
    </w:tblStylePr>
    <w:tblStylePr w:type="band1Vert">
      <w:tblPr/>
      <w:tcPr>
        <w:shd w:val="clear" w:color="auto" w:fill="EFA893" w:themeFill="accent2" w:themeFillTint="7F"/>
      </w:tcPr>
    </w:tblStylePr>
    <w:tblStylePr w:type="band1Horz">
      <w:tblPr/>
      <w:tcPr>
        <w:tcBorders>
          <w:insideH w:val="single" w:sz="6" w:space="0" w:color="DF5327" w:themeColor="accent2"/>
          <w:insideV w:val="single" w:sz="6" w:space="0" w:color="DF5327" w:themeColor="accent2"/>
        </w:tcBorders>
        <w:shd w:val="clear" w:color="auto" w:fill="EFA89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9E00" w:themeColor="accent3"/>
        <w:left w:val="single" w:sz="8" w:space="0" w:color="FE9E00" w:themeColor="accent3"/>
        <w:bottom w:val="single" w:sz="8" w:space="0" w:color="FE9E00" w:themeColor="accent3"/>
        <w:right w:val="single" w:sz="8" w:space="0" w:color="FE9E00" w:themeColor="accent3"/>
        <w:insideH w:val="single" w:sz="8" w:space="0" w:color="FE9E00" w:themeColor="accent3"/>
        <w:insideV w:val="single" w:sz="8" w:space="0" w:color="FE9E00" w:themeColor="accent3"/>
      </w:tblBorders>
    </w:tblPr>
    <w:tcPr>
      <w:shd w:val="clear" w:color="auto" w:fill="FFE6B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5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BCB" w:themeFill="accent3" w:themeFillTint="33"/>
      </w:tcPr>
    </w:tblStylePr>
    <w:tblStylePr w:type="band1Vert">
      <w:tblPr/>
      <w:tcPr>
        <w:shd w:val="clear" w:color="auto" w:fill="FFCE7F" w:themeFill="accent3" w:themeFillTint="7F"/>
      </w:tcPr>
    </w:tblStylePr>
    <w:tblStylePr w:type="band1Horz">
      <w:tblPr/>
      <w:tcPr>
        <w:tcBorders>
          <w:insideH w:val="single" w:sz="6" w:space="0" w:color="FE9E00" w:themeColor="accent3"/>
          <w:insideV w:val="single" w:sz="6" w:space="0" w:color="FE9E00" w:themeColor="accent3"/>
        </w:tcBorders>
        <w:shd w:val="clear" w:color="auto" w:fill="FFCE7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4"/>
        <w:left w:val="single" w:sz="8" w:space="0" w:color="418AB3" w:themeColor="accent4"/>
        <w:bottom w:val="single" w:sz="8" w:space="0" w:color="418AB3" w:themeColor="accent4"/>
        <w:right w:val="single" w:sz="8" w:space="0" w:color="418AB3" w:themeColor="accent4"/>
        <w:insideH w:val="single" w:sz="8" w:space="0" w:color="418AB3" w:themeColor="accent4"/>
        <w:insideV w:val="single" w:sz="8" w:space="0" w:color="418AB3" w:themeColor="accent4"/>
      </w:tblBorders>
    </w:tblPr>
    <w:tcPr>
      <w:shd w:val="clear" w:color="auto" w:fill="CEE2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4" w:themeFillTint="33"/>
      </w:tcPr>
    </w:tblStylePr>
    <w:tblStylePr w:type="band1Vert">
      <w:tblPr/>
      <w:tcPr>
        <w:shd w:val="clear" w:color="auto" w:fill="9DC5DB" w:themeFill="accent4" w:themeFillTint="7F"/>
      </w:tcPr>
    </w:tblStylePr>
    <w:tblStylePr w:type="band1Horz">
      <w:tblPr/>
      <w:tcPr>
        <w:tcBorders>
          <w:insideH w:val="single" w:sz="6" w:space="0" w:color="418AB3" w:themeColor="accent4"/>
          <w:insideV w:val="single" w:sz="6" w:space="0" w:color="418AB3" w:themeColor="accent4"/>
        </w:tcBorders>
        <w:shd w:val="clear" w:color="auto" w:fill="9DC5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7D447" w:themeColor="accent5"/>
        <w:left w:val="single" w:sz="8" w:space="0" w:color="D7D447" w:themeColor="accent5"/>
        <w:bottom w:val="single" w:sz="8" w:space="0" w:color="D7D447" w:themeColor="accent5"/>
        <w:right w:val="single" w:sz="8" w:space="0" w:color="D7D447" w:themeColor="accent5"/>
        <w:insideH w:val="single" w:sz="8" w:space="0" w:color="D7D447" w:themeColor="accent5"/>
        <w:insideV w:val="single" w:sz="8" w:space="0" w:color="D7D447" w:themeColor="accent5"/>
      </w:tblBorders>
    </w:tblPr>
    <w:tcPr>
      <w:shd w:val="clear" w:color="auto" w:fill="F5F4D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A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6DA" w:themeFill="accent5" w:themeFillTint="33"/>
      </w:tcPr>
    </w:tblStylePr>
    <w:tblStylePr w:type="band1Vert">
      <w:tblPr/>
      <w:tcPr>
        <w:shd w:val="clear" w:color="auto" w:fill="EBE9A3" w:themeFill="accent5" w:themeFillTint="7F"/>
      </w:tcPr>
    </w:tblStylePr>
    <w:tblStylePr w:type="band1Horz">
      <w:tblPr/>
      <w:tcPr>
        <w:tcBorders>
          <w:insideH w:val="single" w:sz="6" w:space="0" w:color="D7D447" w:themeColor="accent5"/>
          <w:insideV w:val="single" w:sz="6" w:space="0" w:color="D7D447" w:themeColor="accent5"/>
        </w:tcBorders>
        <w:shd w:val="clear" w:color="auto" w:fill="EBE9A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18183" w:themeColor="accent6"/>
        <w:left w:val="single" w:sz="8" w:space="0" w:color="818183" w:themeColor="accent6"/>
        <w:bottom w:val="single" w:sz="8" w:space="0" w:color="818183" w:themeColor="accent6"/>
        <w:right w:val="single" w:sz="8" w:space="0" w:color="818183" w:themeColor="accent6"/>
        <w:insideH w:val="single" w:sz="8" w:space="0" w:color="818183" w:themeColor="accent6"/>
        <w:insideV w:val="single" w:sz="8" w:space="0" w:color="818183" w:themeColor="accent6"/>
      </w:tblBorders>
    </w:tblPr>
    <w:tcPr>
      <w:shd w:val="clear" w:color="auto" w:fill="DFDFE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6" w:themeFill="accent6" w:themeFillTint="33"/>
      </w:tcPr>
    </w:tblStylePr>
    <w:tblStylePr w:type="band1Vert">
      <w:tblPr/>
      <w:tcPr>
        <w:shd w:val="clear" w:color="auto" w:fill="C0C0C1" w:themeFill="accent6" w:themeFillTint="7F"/>
      </w:tcPr>
    </w:tblStylePr>
    <w:tblStylePr w:type="band1Horz">
      <w:tblPr/>
      <w:tcPr>
        <w:tcBorders>
          <w:insideH w:val="single" w:sz="6" w:space="0" w:color="818183" w:themeColor="accent6"/>
          <w:insideV w:val="single" w:sz="6" w:space="0" w:color="818183" w:themeColor="accent6"/>
        </w:tcBorders>
        <w:shd w:val="clear" w:color="auto" w:fill="C0C0C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6B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9E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9E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9E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9E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E7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E7F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F4D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7D44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7D44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7D44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7D44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E9A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E9A3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E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1818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1818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1818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1818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C0C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C0C1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9E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E4E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E75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E75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75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7500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7D44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721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AC2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AC2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AC2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AC2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1818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40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60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60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0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062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2"/>
        <w:left w:val="single" w:sz="4" w:space="0" w:color="A6B727" w:themeColor="accent1"/>
        <w:bottom w:val="single" w:sz="4" w:space="0" w:color="A6B727" w:themeColor="accent1"/>
        <w:right w:val="single" w:sz="4" w:space="0" w:color="A6B72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1" w:themeShade="99"/>
          <w:insideV w:val="nil"/>
        </w:tcBorders>
        <w:shd w:val="clear" w:color="auto" w:fill="636D1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1" w:themeFillShade="99"/>
      </w:tcPr>
    </w:tblStylePr>
    <w:tblStylePr w:type="band1Vert">
      <w:tblPr/>
      <w:tcPr>
        <w:shd w:val="clear" w:color="auto" w:fill="E1EA9F" w:themeFill="accent1" w:themeFillTint="66"/>
      </w:tcPr>
    </w:tblStylePr>
    <w:tblStylePr w:type="band1Horz">
      <w:tblPr/>
      <w:tcPr>
        <w:shd w:val="clear" w:color="auto" w:fill="DAE5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2"/>
        <w:left w:val="single" w:sz="4" w:space="0" w:color="DF5327" w:themeColor="accent2"/>
        <w:bottom w:val="single" w:sz="4" w:space="0" w:color="DF5327" w:themeColor="accent2"/>
        <w:right w:val="single" w:sz="4" w:space="0" w:color="DF53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2" w:themeShade="99"/>
          <w:insideV w:val="nil"/>
        </w:tcBorders>
        <w:shd w:val="clear" w:color="auto" w:fill="882F1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2" w:themeFillShade="99"/>
      </w:tcPr>
    </w:tblStylePr>
    <w:tblStylePr w:type="band1Vert">
      <w:tblPr/>
      <w:tcPr>
        <w:shd w:val="clear" w:color="auto" w:fill="F2B9A8" w:themeFill="accent2" w:themeFillTint="66"/>
      </w:tcPr>
    </w:tblStylePr>
    <w:tblStylePr w:type="band1Horz">
      <w:tblPr/>
      <w:tcPr>
        <w:shd w:val="clear" w:color="auto" w:fill="EFA89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18AB3" w:themeColor="accent4"/>
        <w:left w:val="single" w:sz="4" w:space="0" w:color="FE9E00" w:themeColor="accent3"/>
        <w:bottom w:val="single" w:sz="4" w:space="0" w:color="FE9E00" w:themeColor="accent3"/>
        <w:right w:val="single" w:sz="4" w:space="0" w:color="FE9E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5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18AB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85E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85E00" w:themeColor="accent3" w:themeShade="99"/>
          <w:insideV w:val="nil"/>
        </w:tcBorders>
        <w:shd w:val="clear" w:color="auto" w:fill="985E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5E00" w:themeFill="accent3" w:themeFillShade="99"/>
      </w:tcPr>
    </w:tblStylePr>
    <w:tblStylePr w:type="band1Vert">
      <w:tblPr/>
      <w:tcPr>
        <w:shd w:val="clear" w:color="auto" w:fill="FFD798" w:themeFill="accent3" w:themeFillTint="66"/>
      </w:tcPr>
    </w:tblStylePr>
    <w:tblStylePr w:type="band1Horz">
      <w:tblPr/>
      <w:tcPr>
        <w:shd w:val="clear" w:color="auto" w:fill="FFCE7F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9E00" w:themeColor="accent3"/>
        <w:left w:val="single" w:sz="4" w:space="0" w:color="418AB3" w:themeColor="accent4"/>
        <w:bottom w:val="single" w:sz="4" w:space="0" w:color="418AB3" w:themeColor="accent4"/>
        <w:right w:val="single" w:sz="4" w:space="0" w:color="418AB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9E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4" w:themeShade="99"/>
          <w:insideV w:val="nil"/>
        </w:tcBorders>
        <w:shd w:val="clear" w:color="auto" w:fill="27526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4" w:themeFillShade="99"/>
      </w:tcPr>
    </w:tblStylePr>
    <w:tblStylePr w:type="band1Vert">
      <w:tblPr/>
      <w:tcPr>
        <w:shd w:val="clear" w:color="auto" w:fill="B0D0E2" w:themeFill="accent4" w:themeFillTint="66"/>
      </w:tcPr>
    </w:tblStylePr>
    <w:tblStylePr w:type="band1Horz">
      <w:tblPr/>
      <w:tcPr>
        <w:shd w:val="clear" w:color="auto" w:fill="9DC5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18183" w:themeColor="accent6"/>
        <w:left w:val="single" w:sz="4" w:space="0" w:color="D7D447" w:themeColor="accent5"/>
        <w:bottom w:val="single" w:sz="4" w:space="0" w:color="D7D447" w:themeColor="accent5"/>
        <w:right w:val="single" w:sz="4" w:space="0" w:color="D7D44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A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1818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8A1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8A1E" w:themeColor="accent5" w:themeShade="99"/>
          <w:insideV w:val="nil"/>
        </w:tcBorders>
        <w:shd w:val="clear" w:color="auto" w:fill="8C8A1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8A1E" w:themeFill="accent5" w:themeFillShade="99"/>
      </w:tcPr>
    </w:tblStylePr>
    <w:tblStylePr w:type="band1Vert">
      <w:tblPr/>
      <w:tcPr>
        <w:shd w:val="clear" w:color="auto" w:fill="EFEDB5" w:themeFill="accent5" w:themeFillTint="66"/>
      </w:tcPr>
    </w:tblStylePr>
    <w:tblStylePr w:type="band1Horz">
      <w:tblPr/>
      <w:tcPr>
        <w:shd w:val="clear" w:color="auto" w:fill="EBE9A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7D447" w:themeColor="accent5"/>
        <w:left w:val="single" w:sz="4" w:space="0" w:color="818183" w:themeColor="accent6"/>
        <w:bottom w:val="single" w:sz="4" w:space="0" w:color="818183" w:themeColor="accent6"/>
        <w:right w:val="single" w:sz="4" w:space="0" w:color="81818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7D44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D4D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D4D4E" w:themeColor="accent6" w:themeShade="99"/>
          <w:insideV w:val="nil"/>
        </w:tcBorders>
        <w:shd w:val="clear" w:color="auto" w:fill="4D4D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E" w:themeFill="accent6" w:themeFillShade="99"/>
      </w:tcPr>
    </w:tblStylePr>
    <w:tblStylePr w:type="band1Vert">
      <w:tblPr/>
      <w:tcPr>
        <w:shd w:val="clear" w:color="auto" w:fill="CCCCCD" w:themeFill="accent6" w:themeFillTint="66"/>
      </w:tcPr>
    </w:tblStylePr>
    <w:tblStylePr w:type="band1Horz">
      <w:tblPr/>
      <w:tcPr>
        <w:shd w:val="clear" w:color="auto" w:fill="C0C0C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2" w:themeFillShade="CC"/>
      </w:tcPr>
    </w:tblStylePr>
    <w:tblStylePr w:type="lastRow">
      <w:rPr>
        <w:b/>
        <w:bCs/>
        <w:color w:val="B63F1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2" w:themeFillShade="CC"/>
      </w:tcPr>
    </w:tblStylePr>
    <w:tblStylePr w:type="lastRow">
      <w:rPr>
        <w:b/>
        <w:bCs/>
        <w:color w:val="B63F1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1" w:themeFillTint="3F"/>
      </w:tcPr>
    </w:tblStylePr>
    <w:tblStylePr w:type="band1Horz">
      <w:tblPr/>
      <w:tcPr>
        <w:shd w:val="clear" w:color="auto" w:fill="F0F5CF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2" w:themeFillShade="CC"/>
      </w:tcPr>
    </w:tblStylePr>
    <w:tblStylePr w:type="lastRow">
      <w:rPr>
        <w:b/>
        <w:bCs/>
        <w:color w:val="B63F1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2" w:themeFillTint="3F"/>
      </w:tcPr>
    </w:tblStylePr>
    <w:tblStylePr w:type="band1Horz">
      <w:tblPr/>
      <w:tcPr>
        <w:shd w:val="clear" w:color="auto" w:fill="F8DCD3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5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6E8F" w:themeFill="accent4" w:themeFillShade="CC"/>
      </w:tcPr>
    </w:tblStylePr>
    <w:tblStylePr w:type="lastRow">
      <w:rPr>
        <w:b/>
        <w:bCs/>
        <w:color w:val="346E8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BF" w:themeFill="accent3" w:themeFillTint="3F"/>
      </w:tcPr>
    </w:tblStylePr>
    <w:tblStylePr w:type="band1Horz">
      <w:tblPr/>
      <w:tcPr>
        <w:shd w:val="clear" w:color="auto" w:fill="FFEBCB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B7D00" w:themeFill="accent3" w:themeFillShade="CC"/>
      </w:tcPr>
    </w:tblStylePr>
    <w:tblStylePr w:type="lastRow">
      <w:rPr>
        <w:b/>
        <w:bCs/>
        <w:color w:val="CB7D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4" w:themeFillTint="3F"/>
      </w:tcPr>
    </w:tblStylePr>
    <w:tblStylePr w:type="band1Horz">
      <w:tblPr/>
      <w:tcPr>
        <w:shd w:val="clear" w:color="auto" w:fill="D7E7F0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A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76768" w:themeFill="accent6" w:themeFillShade="CC"/>
      </w:tcPr>
    </w:tblStylePr>
    <w:tblStylePr w:type="lastRow">
      <w:rPr>
        <w:b/>
        <w:bCs/>
        <w:color w:val="67676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4D1" w:themeFill="accent5" w:themeFillTint="3F"/>
      </w:tcPr>
    </w:tblStylePr>
    <w:tblStylePr w:type="band1Horz">
      <w:tblPr/>
      <w:tcPr>
        <w:shd w:val="clear" w:color="auto" w:fill="F7F6DA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B829" w:themeFill="accent5" w:themeFillShade="CC"/>
      </w:tcPr>
    </w:tblStylePr>
    <w:tblStylePr w:type="lastRow">
      <w:rPr>
        <w:b/>
        <w:bCs/>
        <w:color w:val="BBB82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6" w:themeFillTint="3F"/>
      </w:tcPr>
    </w:tblStylePr>
    <w:tblStylePr w:type="band1Horz">
      <w:tblPr/>
      <w:tcPr>
        <w:shd w:val="clear" w:color="auto" w:fill="E5E5E6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1" w:themeFillTint="33"/>
    </w:tcPr>
    <w:tblStylePr w:type="firstRow">
      <w:rPr>
        <w:b/>
        <w:bCs/>
      </w:rPr>
      <w:tblPr/>
      <w:tcPr>
        <w:shd w:val="clear" w:color="auto" w:fill="E1E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1" w:themeFillShade="BF"/>
      </w:tcPr>
    </w:tblStylePr>
    <w:tblStylePr w:type="band1Vert">
      <w:tblPr/>
      <w:tcPr>
        <w:shd w:val="clear" w:color="auto" w:fill="DAE588" w:themeFill="accent1" w:themeFillTint="7F"/>
      </w:tcPr>
    </w:tblStylePr>
    <w:tblStylePr w:type="band1Horz">
      <w:tblPr/>
      <w:tcPr>
        <w:shd w:val="clear" w:color="auto" w:fill="DAE58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2" w:themeFillTint="33"/>
    </w:tcPr>
    <w:tblStylePr w:type="firstRow">
      <w:rPr>
        <w:b/>
        <w:bCs/>
      </w:rPr>
      <w:tblPr/>
      <w:tcPr>
        <w:shd w:val="clear" w:color="auto" w:fill="F2B9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2" w:themeFillShade="BF"/>
      </w:tcPr>
    </w:tblStylePr>
    <w:tblStylePr w:type="band1Vert">
      <w:tblPr/>
      <w:tcPr>
        <w:shd w:val="clear" w:color="auto" w:fill="EFA893" w:themeFill="accent2" w:themeFillTint="7F"/>
      </w:tcPr>
    </w:tblStylePr>
    <w:tblStylePr w:type="band1Horz">
      <w:tblPr/>
      <w:tcPr>
        <w:shd w:val="clear" w:color="auto" w:fill="EFA89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BCB" w:themeFill="accent3" w:themeFillTint="33"/>
    </w:tcPr>
    <w:tblStylePr w:type="firstRow">
      <w:rPr>
        <w:b/>
        <w:bCs/>
      </w:rPr>
      <w:tblPr/>
      <w:tcPr>
        <w:shd w:val="clear" w:color="auto" w:fill="FFD79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79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E75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E7500" w:themeFill="accent3" w:themeFillShade="BF"/>
      </w:tcPr>
    </w:tblStylePr>
    <w:tblStylePr w:type="band1Vert">
      <w:tblPr/>
      <w:tcPr>
        <w:shd w:val="clear" w:color="auto" w:fill="FFCE7F" w:themeFill="accent3" w:themeFillTint="7F"/>
      </w:tcPr>
    </w:tblStylePr>
    <w:tblStylePr w:type="band1Horz">
      <w:tblPr/>
      <w:tcPr>
        <w:shd w:val="clear" w:color="auto" w:fill="FFCE7F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4" w:themeFillTint="33"/>
    </w:tcPr>
    <w:tblStylePr w:type="firstRow">
      <w:rPr>
        <w:b/>
        <w:bCs/>
      </w:rPr>
      <w:tblPr/>
      <w:tcPr>
        <w:shd w:val="clear" w:color="auto" w:fill="B0D0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4" w:themeFillShade="BF"/>
      </w:tcPr>
    </w:tblStylePr>
    <w:tblStylePr w:type="band1Vert">
      <w:tblPr/>
      <w:tcPr>
        <w:shd w:val="clear" w:color="auto" w:fill="9DC5DB" w:themeFill="accent4" w:themeFillTint="7F"/>
      </w:tcPr>
    </w:tblStylePr>
    <w:tblStylePr w:type="band1Horz">
      <w:tblPr/>
      <w:tcPr>
        <w:shd w:val="clear" w:color="auto" w:fill="9DC5DB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F6DA" w:themeFill="accent5" w:themeFillTint="33"/>
    </w:tcPr>
    <w:tblStylePr w:type="firstRow">
      <w:rPr>
        <w:b/>
        <w:bCs/>
      </w:rPr>
      <w:tblPr/>
      <w:tcPr>
        <w:shd w:val="clear" w:color="auto" w:fill="EFEDB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DB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FAC2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FAC26" w:themeFill="accent5" w:themeFillShade="BF"/>
      </w:tcPr>
    </w:tblStylePr>
    <w:tblStylePr w:type="band1Vert">
      <w:tblPr/>
      <w:tcPr>
        <w:shd w:val="clear" w:color="auto" w:fill="EBE9A3" w:themeFill="accent5" w:themeFillTint="7F"/>
      </w:tcPr>
    </w:tblStylePr>
    <w:tblStylePr w:type="band1Horz">
      <w:tblPr/>
      <w:tcPr>
        <w:shd w:val="clear" w:color="auto" w:fill="EBE9A3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6" w:themeFill="accent6" w:themeFillTint="33"/>
    </w:tcPr>
    <w:tblStylePr w:type="firstRow">
      <w:rPr>
        <w:b/>
        <w:bCs/>
      </w:rPr>
      <w:tblPr/>
      <w:tcPr>
        <w:shd w:val="clear" w:color="auto" w:fill="CCCCC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060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06062" w:themeFill="accent6" w:themeFillShade="BF"/>
      </w:tcPr>
    </w:tblStylePr>
    <w:tblStylePr w:type="band1Vert">
      <w:tblPr/>
      <w:tcPr>
        <w:shd w:val="clear" w:color="auto" w:fill="C0C0C1" w:themeFill="accent6" w:themeFillTint="7F"/>
      </w:tcPr>
    </w:tblStylePr>
    <w:tblStylePr w:type="band1Horz">
      <w:tblPr/>
      <w:tcPr>
        <w:shd w:val="clear" w:color="auto" w:fill="C0C0C1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ase">
  <a:themeElements>
    <a:clrScheme name="Base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e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e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saavedra lopez</cp:lastModifiedBy>
  <cp:revision>2</cp:revision>
  <dcterms:created xsi:type="dcterms:W3CDTF">2013-12-23T23:15:00Z</dcterms:created>
  <dcterms:modified xsi:type="dcterms:W3CDTF">2024-10-30T22:53:00Z</dcterms:modified>
  <cp:category/>
</cp:coreProperties>
</file>